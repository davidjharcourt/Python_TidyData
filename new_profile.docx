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Profile Dataframe - Notebook v0.17 - 14 July 2019</w:t>
      </w:r>
    </w:p>
    <w:p>
      <w:pPr>
        <w:pStyle w:val="Title"/>
      </w:pPr>
      <w:r>
        <w:t>mydataset.csv</w:t>
      </w:r>
    </w:p>
    <w:p>
      <w:r>
        <w:t xml:space="preserve">The main objective of this notebook is </w:t>
      </w:r>
      <w:r>
        <w:rPr>
          <w:b/>
        </w:rPr>
        <w:t>only</w:t>
      </w:r>
      <w:r>
        <w:t xml:space="preserve"> to understand raw data profile. i.e. data type, min &amp; max values, ranges, unique values, etc.</w:t>
      </w:r>
    </w:p>
    <w:p>
      <w:r>
        <w:t>In consequent notebooks we will explore further on how to make decisions to make the data tidy and perform the data transformations based on the understanding of the data profile.</w:t>
      </w:r>
    </w:p>
    <w:p>
      <w:r>
        <w:rPr>
          <w:i/>
        </w:rPr>
        <w:t>The code is largely kept generic so that it could be used with any shape of data.</w:t>
      </w:r>
    </w:p>
    <w:p>
      <w:r>
        <w:br w:type="page"/>
      </w:r>
    </w:p>
    <w:p>
      <w:pPr>
        <w:pStyle w:val="Heading1"/>
      </w:pPr>
      <w:r>
        <w:t>The Game Changer - Data Profile Dataframe (DPD)</w:t>
      </w:r>
    </w:p>
    <w:p>
      <w:r>
        <w:t>The game changer for exploratory data analysis is the final</w:t>
      </w:r>
      <w:r>
        <w:rPr>
          <w:b/>
        </w:rPr>
        <w:t xml:space="preserve"> Data Profile Dataframe</w:t>
      </w:r>
      <w:r>
        <w:t xml:space="preserve"> that is generated which combines </w:t>
      </w:r>
      <w:r>
        <w:rPr>
          <w:b/>
        </w:rPr>
        <w:t>all</w:t>
      </w:r>
      <w:r>
        <w:t xml:space="preserve"> the information required to inform data cleaning, tidy data and optimisations (memory and processing) decisions. Instead of using various Pandas commands at different instances and going back and forth to cross refer information, Data Profile Dataframe brings all information into a single dataframe. This will be very useful when reviewing the data profile with the business subject matter or other team members as all information related to data profile is in a single easy to understand format.</w:t>
      </w:r>
    </w:p>
    <w:p>
      <w:r>
        <w:drawing>
          <wp:inline xmlns:a="http://schemas.openxmlformats.org/drawingml/2006/main" xmlns:pic="http://schemas.openxmlformats.org/drawingml/2006/picture">
            <wp:extent cx="3657600" cy="3657600"/>
            <wp:docPr id="1" name="Picture 1"/>
            <wp:cNvGraphicFramePr>
              <a:graphicFrameLocks noChangeAspect="1"/>
            </wp:cNvGraphicFramePr>
            <a:graphic>
              <a:graphicData uri="http://schemas.openxmlformats.org/drawingml/2006/picture">
                <pic:pic>
                  <pic:nvPicPr>
                    <pic:cNvPr id="0" name="msword_output.jpg"/>
                    <pic:cNvPicPr/>
                  </pic:nvPicPr>
                  <pic:blipFill>
                    <a:blip r:embed="rId9"/>
                    <a:stretch>
                      <a:fillRect/>
                    </a:stretch>
                  </pic:blipFill>
                  <pic:spPr>
                    <a:xfrm>
                      <a:off x="0" y="0"/>
                      <a:ext cx="3657600" cy="3657600"/>
                    </a:xfrm>
                    <a:prstGeom prst="rect"/>
                  </pic:spPr>
                </pic:pic>
              </a:graphicData>
            </a:graphic>
          </wp:inline>
        </w:drawing>
      </w:r>
    </w:p>
    <w:p>
      <w:r>
        <w:br w:type="page"/>
      </w:r>
    </w:p>
    <w:p>
      <w:r>
        <w:t xml:space="preserve">Understanding the data is </w:t>
      </w:r>
      <w:r>
        <w:rPr>
          <w:b/>
        </w:rPr>
        <w:t>the critical step</w:t>
      </w:r>
      <w:r>
        <w:t xml:space="preserve"> in preparing the data to be used for analytics. As many experts will point out the data preparation and transforming the data into a tidy format takes about 80% of the effort in any data analytics or data analysis project.</w:t>
      </w:r>
    </w:p>
    <w:p>
      <w:r>
        <w:rPr>
          <w:b/>
        </w:rPr>
        <w:t>Understanding the data requires good understanding of the domain and/or access to a subjectmatter expert (SME) to help make decisions about data quality and data usage:</w:t>
      </w:r>
    </w:p>
    <w:p>
      <w:pPr>
        <w:pStyle w:val="ListBullet"/>
      </w:pPr>
      <w:r>
        <w:t>What are the columns and what do they mean?</w:t>
      </w:r>
    </w:p>
    <w:p>
      <w:pPr>
        <w:pStyle w:val="ListBullet"/>
      </w:pPr>
      <w:r>
        <w:t>How to interpret each columns and possible values of a column?</w:t>
      </w:r>
    </w:p>
    <w:p>
      <w:pPr>
        <w:pStyle w:val="ListBullet"/>
      </w:pPr>
      <w:r>
        <w:t>Should the columns be renamed (and cleaned e.g. trim)?</w:t>
      </w:r>
    </w:p>
    <w:p>
      <w:pPr>
        <w:pStyle w:val="ListBullet"/>
      </w:pPr>
      <w:r>
        <w:t>Are there columns that may have similar information that could be dropped in favour of one master column?</w:t>
      </w:r>
    </w:p>
    <w:p>
      <w:pPr>
        <w:pStyle w:val="ListBullet"/>
      </w:pPr>
      <w:r>
        <w:t>Can columns with no values (or all empty) be dropped?</w:t>
      </w:r>
    </w:p>
    <w:p>
      <w:pPr>
        <w:pStyle w:val="ListBullet"/>
      </w:pPr>
      <w:r>
        <w:t>Can columns which have more than certain threshold of blank values be dropped?</w:t>
      </w:r>
    </w:p>
    <w:p>
      <w:pPr>
        <w:pStyle w:val="ListBullet"/>
      </w:pPr>
      <w:r>
        <w:t>Can rows that have missing values for certain columns or combination of columns be dropped?</w:t>
      </w:r>
    </w:p>
    <w:p>
      <w:pPr>
        <w:pStyle w:val="ListContinue"/>
      </w:pPr>
      <w:r>
        <w:t>i.e. the row is meaningless wihtout those values.</w:t>
      </w:r>
    </w:p>
    <w:p>
      <w:pPr>
        <w:pStyle w:val="ListBullet"/>
      </w:pPr>
      <w:r>
        <w:t>Can the numeric data type columns be converted / down casted to optimise memory usage based on the data values?</w:t>
      </w:r>
    </w:p>
    <w:p>
      <w:pPr>
        <w:pStyle w:val="ListBullet2"/>
      </w:pPr>
      <w:r>
        <w:t>or will there be outliers possibly in future data sets that we cannot do this?</w:t>
      </w:r>
    </w:p>
    <w:p>
      <w:pPr>
        <w:pStyle w:val="ListBullet2"/>
      </w:pPr>
      <w:r>
        <w:t>Can the min and max values be used to determine the lowest possible data type?</w:t>
      </w:r>
    </w:p>
    <w:p>
      <w:pPr>
        <w:pStyle w:val="ListBullet"/>
      </w:pPr>
      <w:r>
        <w:t>Can some string/object columns be converted to Category types?</w:t>
      </w:r>
    </w:p>
    <w:p>
      <w:pPr>
        <w:pStyle w:val="ListBullet2"/>
      </w:pPr>
      <w:r>
        <w:t>based on count of unique values</w:t>
      </w:r>
    </w:p>
    <w:p>
      <w:pPr>
        <w:pStyle w:val="ListBullet"/>
      </w:pPr>
      <w:r>
        <w:t>Can any columns be discarded that may not be required for analytics?</w:t>
      </w:r>
    </w:p>
    <w:p>
      <w:r>
        <w:br w:type="page"/>
      </w:r>
    </w:p>
    <w:p>
      <w:pPr>
        <w:pStyle w:val="Title"/>
      </w:pPr>
      <w:r>
        <w:t>Columns Data Profile Summary</w:t>
      </w:r>
    </w:p>
    <w:p>
      <w:r>
        <w:t xml:space="preserve"> </w:t>
      </w:r>
    </w:p>
    <w:p>
      <w:pPr>
        <w:pStyle w:val="Heading1"/>
      </w:pPr>
      <w:r>
        <w:t>Dataset shape</w:t>
      </w:r>
    </w:p>
    <w:tbl>
      <w:tblPr>
        <w:tblStyle w:val="MediumShading1-Accent3"/>
        <w:tblW w:type="auto" w:w="0"/>
        <w:tblLook w:firstColumn="1" w:firstRow="1" w:lastColumn="0" w:lastRow="0" w:noHBand="0" w:noVBand="1" w:val="04A0"/>
      </w:tblPr>
      <w:tblGrid>
        <w:gridCol w:w="4320"/>
        <w:gridCol w:w="4320"/>
      </w:tblGrid>
      <w:tr>
        <w:tc>
          <w:tcPr>
            <w:tcW w:type="dxa" w:w="4320"/>
          </w:tcPr>
          <w:p>
            <w:r>
              <w:rPr>
                <w:b/>
                <w:sz w:val="22"/>
              </w:rPr>
              <w:t>No.of rows</w:t>
            </w:r>
          </w:p>
        </w:tc>
        <w:tc>
          <w:tcPr>
            <w:tcW w:type="dxa" w:w="4320"/>
          </w:tcPr>
          <w:p>
            <w:r>
              <w:rPr>
                <w:b/>
                <w:sz w:val="22"/>
              </w:rPr>
              <w:t>No.of columns</w:t>
            </w:r>
          </w:p>
        </w:tc>
      </w:tr>
      <w:tr>
        <w:tc>
          <w:tcPr>
            <w:tcW w:type="dxa" w:w="4320"/>
          </w:tcPr>
          <w:p>
            <w:r>
              <w:rPr>
                <w:b w:val="0"/>
                <w:sz w:val="22"/>
              </w:rPr>
              <w:t>887</w:t>
            </w:r>
          </w:p>
        </w:tc>
        <w:tc>
          <w:tcPr>
            <w:tcW w:type="dxa" w:w="4320"/>
          </w:tcPr>
          <w:p>
            <w:r>
              <w:rPr>
                <w:b w:val="0"/>
                <w:sz w:val="22"/>
              </w:rPr>
              <w:t>8</w:t>
            </w:r>
          </w:p>
        </w:tc>
      </w:tr>
    </w:tbl>
    <w:p>
      <w:r>
        <w:t xml:space="preserve"> </w:t>
      </w:r>
    </w:p>
    <w:p>
      <w:pPr>
        <w:pStyle w:val="Heading1"/>
      </w:pPr>
      <w:r>
        <w:t>Dataframe columns summary</w:t>
      </w:r>
    </w:p>
    <w:tbl>
      <w:tblPr>
        <w:tblStyle w:val="MediumShading1-Accent3"/>
        <w:tblW w:type="auto" w:w="0"/>
        <w:tblLook w:firstColumn="1" w:firstRow="1" w:lastColumn="0" w:lastRow="0" w:noHBand="0" w:noVBand="1" w:val="04A0"/>
      </w:tblPr>
      <w:tblGrid>
        <w:gridCol w:w="1728"/>
        <w:gridCol w:w="1728"/>
        <w:gridCol w:w="1728"/>
        <w:gridCol w:w="1728"/>
        <w:gridCol w:w="1728"/>
      </w:tblGrid>
      <w:tr>
        <w:tc>
          <w:tcPr>
            <w:tcW w:type="dxa" w:w="1728"/>
          </w:tcPr>
          <w:p>
            <w:r>
              <w:rPr>
                <w:b/>
                <w:sz w:val="22"/>
              </w:rPr>
              <w:t>column_name</w:t>
            </w:r>
          </w:p>
        </w:tc>
        <w:tc>
          <w:tcPr>
            <w:tcW w:type="dxa" w:w="1728"/>
          </w:tcPr>
          <w:p>
            <w:r>
              <w:rPr>
                <w:b/>
                <w:sz w:val="22"/>
              </w:rPr>
              <w:t>col_data_type</w:t>
            </w:r>
          </w:p>
        </w:tc>
        <w:tc>
          <w:tcPr>
            <w:tcW w:type="dxa" w:w="1728"/>
          </w:tcPr>
          <w:p>
            <w:pPr>
              <w:jc w:val="right"/>
            </w:pPr>
            <w:r>
              <w:rPr>
                <w:b/>
                <w:sz w:val="22"/>
              </w:rPr>
              <w:t>non_null_values</w:t>
            </w:r>
          </w:p>
        </w:tc>
        <w:tc>
          <w:tcPr>
            <w:tcW w:type="dxa" w:w="1728"/>
          </w:tcPr>
          <w:p>
            <w:pPr>
              <w:jc w:val="right"/>
            </w:pPr>
            <w:r>
              <w:rPr>
                <w:b/>
                <w:sz w:val="22"/>
              </w:rPr>
              <w:t>null_values</w:t>
            </w:r>
          </w:p>
        </w:tc>
        <w:tc>
          <w:tcPr>
            <w:tcW w:type="dxa" w:w="1728"/>
          </w:tcPr>
          <w:p>
            <w:pPr>
              <w:jc w:val="right"/>
            </w:pPr>
            <w:r>
              <w:rPr>
                <w:b/>
                <w:sz w:val="22"/>
              </w:rPr>
              <w:t>count</w:t>
            </w:r>
          </w:p>
        </w:tc>
      </w:tr>
      <w:tr>
        <w:tc>
          <w:tcPr>
            <w:tcW w:type="dxa" w:w="1728"/>
          </w:tcPr>
          <w:p>
            <w:r>
              <w:rPr>
                <w:b w:val="0"/>
                <w:sz w:val="22"/>
              </w:rPr>
              <w:t>Survived</w:t>
            </w:r>
          </w:p>
        </w:tc>
        <w:tc>
          <w:tcPr>
            <w:tcW w:type="dxa" w:w="1728"/>
          </w:tcPr>
          <w:p>
            <w:r>
              <w:rPr>
                <w:b w:val="0"/>
                <w:sz w:val="22"/>
              </w:rPr>
              <w:t>int64</w:t>
            </w:r>
          </w:p>
        </w:tc>
        <w:tc>
          <w:tcPr>
            <w:tcW w:type="dxa" w:w="1728"/>
          </w:tcPr>
          <w:p>
            <w:pPr>
              <w:jc w:val="right"/>
            </w:pPr>
            <w:r>
              <w:rPr>
                <w:b w:val="0"/>
                <w:sz w:val="22"/>
              </w:rPr>
              <w:t>887</w:t>
            </w:r>
          </w:p>
        </w:tc>
        <w:tc>
          <w:tcPr>
            <w:tcW w:type="dxa" w:w="1728"/>
          </w:tcPr>
          <w:p>
            <w:pPr>
              <w:jc w:val="right"/>
            </w:pPr>
            <w:r>
              <w:rPr>
                <w:b w:val="0"/>
                <w:sz w:val="22"/>
              </w:rPr>
              <w:t>0</w:t>
            </w:r>
          </w:p>
        </w:tc>
        <w:tc>
          <w:tcPr>
            <w:tcW w:type="dxa" w:w="1728"/>
          </w:tcPr>
          <w:p>
            <w:pPr>
              <w:jc w:val="right"/>
            </w:pPr>
            <w:r>
              <w:rPr>
                <w:b w:val="0"/>
                <w:sz w:val="22"/>
              </w:rPr>
              <w:t>887</w:t>
            </w:r>
          </w:p>
        </w:tc>
      </w:tr>
      <w:tr>
        <w:tc>
          <w:tcPr>
            <w:tcW w:type="dxa" w:w="1728"/>
          </w:tcPr>
          <w:p>
            <w:r>
              <w:rPr>
                <w:b w:val="0"/>
                <w:sz w:val="22"/>
              </w:rPr>
              <w:t>Pclass</w:t>
            </w:r>
          </w:p>
        </w:tc>
        <w:tc>
          <w:tcPr>
            <w:tcW w:type="dxa" w:w="1728"/>
          </w:tcPr>
          <w:p>
            <w:r>
              <w:rPr>
                <w:b w:val="0"/>
                <w:sz w:val="22"/>
              </w:rPr>
              <w:t>int64</w:t>
            </w:r>
          </w:p>
        </w:tc>
        <w:tc>
          <w:tcPr>
            <w:tcW w:type="dxa" w:w="1728"/>
          </w:tcPr>
          <w:p>
            <w:pPr>
              <w:jc w:val="right"/>
            </w:pPr>
            <w:r>
              <w:rPr>
                <w:b w:val="0"/>
                <w:sz w:val="22"/>
              </w:rPr>
              <w:t>887</w:t>
            </w:r>
          </w:p>
        </w:tc>
        <w:tc>
          <w:tcPr>
            <w:tcW w:type="dxa" w:w="1728"/>
          </w:tcPr>
          <w:p>
            <w:pPr>
              <w:jc w:val="right"/>
            </w:pPr>
            <w:r>
              <w:rPr>
                <w:b w:val="0"/>
                <w:sz w:val="22"/>
              </w:rPr>
              <w:t>0</w:t>
            </w:r>
          </w:p>
        </w:tc>
        <w:tc>
          <w:tcPr>
            <w:tcW w:type="dxa" w:w="1728"/>
          </w:tcPr>
          <w:p>
            <w:pPr>
              <w:jc w:val="right"/>
            </w:pPr>
            <w:r>
              <w:rPr>
                <w:b w:val="0"/>
                <w:sz w:val="22"/>
              </w:rPr>
              <w:t>887</w:t>
            </w:r>
          </w:p>
        </w:tc>
      </w:tr>
      <w:tr>
        <w:tc>
          <w:tcPr>
            <w:tcW w:type="dxa" w:w="1728"/>
          </w:tcPr>
          <w:p>
            <w:r>
              <w:rPr>
                <w:b w:val="0"/>
                <w:sz w:val="22"/>
              </w:rPr>
              <w:t>Name</w:t>
            </w:r>
          </w:p>
        </w:tc>
        <w:tc>
          <w:tcPr>
            <w:tcW w:type="dxa" w:w="1728"/>
          </w:tcPr>
          <w:p>
            <w:r>
              <w:rPr>
                <w:b w:val="0"/>
                <w:sz w:val="22"/>
              </w:rPr>
              <w:t>object</w:t>
            </w:r>
          </w:p>
        </w:tc>
        <w:tc>
          <w:tcPr>
            <w:tcW w:type="dxa" w:w="1728"/>
          </w:tcPr>
          <w:p>
            <w:pPr>
              <w:jc w:val="right"/>
            </w:pPr>
            <w:r>
              <w:rPr>
                <w:b w:val="0"/>
                <w:sz w:val="22"/>
              </w:rPr>
              <w:t>887</w:t>
            </w:r>
          </w:p>
        </w:tc>
        <w:tc>
          <w:tcPr>
            <w:tcW w:type="dxa" w:w="1728"/>
          </w:tcPr>
          <w:p>
            <w:pPr>
              <w:jc w:val="right"/>
            </w:pPr>
            <w:r>
              <w:rPr>
                <w:b w:val="0"/>
                <w:sz w:val="22"/>
              </w:rPr>
              <w:t>0</w:t>
            </w:r>
          </w:p>
        </w:tc>
        <w:tc>
          <w:tcPr>
            <w:tcW w:type="dxa" w:w="1728"/>
          </w:tcPr>
          <w:p>
            <w:pPr>
              <w:jc w:val="right"/>
            </w:pPr>
            <w:r>
              <w:rPr>
                <w:b w:val="0"/>
                <w:sz w:val="22"/>
              </w:rPr>
              <w:t>887</w:t>
            </w:r>
          </w:p>
        </w:tc>
      </w:tr>
      <w:tr>
        <w:tc>
          <w:tcPr>
            <w:tcW w:type="dxa" w:w="1728"/>
          </w:tcPr>
          <w:p>
            <w:r>
              <w:rPr>
                <w:b w:val="0"/>
                <w:sz w:val="22"/>
              </w:rPr>
              <w:t>Sex</w:t>
            </w:r>
          </w:p>
        </w:tc>
        <w:tc>
          <w:tcPr>
            <w:tcW w:type="dxa" w:w="1728"/>
          </w:tcPr>
          <w:p>
            <w:r>
              <w:rPr>
                <w:b w:val="0"/>
                <w:sz w:val="22"/>
              </w:rPr>
              <w:t>object</w:t>
            </w:r>
          </w:p>
        </w:tc>
        <w:tc>
          <w:tcPr>
            <w:tcW w:type="dxa" w:w="1728"/>
          </w:tcPr>
          <w:p>
            <w:pPr>
              <w:jc w:val="right"/>
            </w:pPr>
            <w:r>
              <w:rPr>
                <w:b w:val="0"/>
                <w:sz w:val="22"/>
              </w:rPr>
              <w:t>887</w:t>
            </w:r>
          </w:p>
        </w:tc>
        <w:tc>
          <w:tcPr>
            <w:tcW w:type="dxa" w:w="1728"/>
          </w:tcPr>
          <w:p>
            <w:pPr>
              <w:jc w:val="right"/>
            </w:pPr>
            <w:r>
              <w:rPr>
                <w:b w:val="0"/>
                <w:sz w:val="22"/>
              </w:rPr>
              <w:t>0</w:t>
            </w:r>
          </w:p>
        </w:tc>
        <w:tc>
          <w:tcPr>
            <w:tcW w:type="dxa" w:w="1728"/>
          </w:tcPr>
          <w:p>
            <w:pPr>
              <w:jc w:val="right"/>
            </w:pPr>
            <w:r>
              <w:rPr>
                <w:b w:val="0"/>
                <w:sz w:val="22"/>
              </w:rPr>
              <w:t>887</w:t>
            </w:r>
          </w:p>
        </w:tc>
      </w:tr>
      <w:tr>
        <w:tc>
          <w:tcPr>
            <w:tcW w:type="dxa" w:w="1728"/>
          </w:tcPr>
          <w:p>
            <w:r>
              <w:rPr>
                <w:b w:val="0"/>
                <w:sz w:val="22"/>
              </w:rPr>
              <w:t>Age</w:t>
            </w:r>
          </w:p>
        </w:tc>
        <w:tc>
          <w:tcPr>
            <w:tcW w:type="dxa" w:w="1728"/>
          </w:tcPr>
          <w:p>
            <w:r>
              <w:rPr>
                <w:b w:val="0"/>
                <w:sz w:val="22"/>
              </w:rPr>
              <w:t>float64</w:t>
            </w:r>
          </w:p>
        </w:tc>
        <w:tc>
          <w:tcPr>
            <w:tcW w:type="dxa" w:w="1728"/>
          </w:tcPr>
          <w:p>
            <w:pPr>
              <w:jc w:val="right"/>
            </w:pPr>
            <w:r>
              <w:rPr>
                <w:b w:val="0"/>
                <w:sz w:val="22"/>
              </w:rPr>
              <w:t>887</w:t>
            </w:r>
          </w:p>
        </w:tc>
        <w:tc>
          <w:tcPr>
            <w:tcW w:type="dxa" w:w="1728"/>
          </w:tcPr>
          <w:p>
            <w:pPr>
              <w:jc w:val="right"/>
            </w:pPr>
            <w:r>
              <w:rPr>
                <w:b w:val="0"/>
                <w:sz w:val="22"/>
              </w:rPr>
              <w:t>0</w:t>
            </w:r>
          </w:p>
        </w:tc>
        <w:tc>
          <w:tcPr>
            <w:tcW w:type="dxa" w:w="1728"/>
          </w:tcPr>
          <w:p>
            <w:pPr>
              <w:jc w:val="right"/>
            </w:pPr>
            <w:r>
              <w:rPr>
                <w:b w:val="0"/>
                <w:sz w:val="22"/>
              </w:rPr>
              <w:t>887</w:t>
            </w:r>
          </w:p>
        </w:tc>
      </w:tr>
      <w:tr>
        <w:tc>
          <w:tcPr>
            <w:tcW w:type="dxa" w:w="1728"/>
          </w:tcPr>
          <w:p>
            <w:r>
              <w:rPr>
                <w:b w:val="0"/>
                <w:sz w:val="22"/>
              </w:rPr>
              <w:t>Siblings_Spouses_Aboard</w:t>
            </w:r>
          </w:p>
        </w:tc>
        <w:tc>
          <w:tcPr>
            <w:tcW w:type="dxa" w:w="1728"/>
          </w:tcPr>
          <w:p>
            <w:r>
              <w:rPr>
                <w:b w:val="0"/>
                <w:sz w:val="22"/>
              </w:rPr>
              <w:t>int64</w:t>
            </w:r>
          </w:p>
        </w:tc>
        <w:tc>
          <w:tcPr>
            <w:tcW w:type="dxa" w:w="1728"/>
          </w:tcPr>
          <w:p>
            <w:pPr>
              <w:jc w:val="right"/>
            </w:pPr>
            <w:r>
              <w:rPr>
                <w:b w:val="0"/>
                <w:sz w:val="22"/>
              </w:rPr>
              <w:t>887</w:t>
            </w:r>
          </w:p>
        </w:tc>
        <w:tc>
          <w:tcPr>
            <w:tcW w:type="dxa" w:w="1728"/>
          </w:tcPr>
          <w:p>
            <w:pPr>
              <w:jc w:val="right"/>
            </w:pPr>
            <w:r>
              <w:rPr>
                <w:b w:val="0"/>
                <w:sz w:val="22"/>
              </w:rPr>
              <w:t>0</w:t>
            </w:r>
          </w:p>
        </w:tc>
        <w:tc>
          <w:tcPr>
            <w:tcW w:type="dxa" w:w="1728"/>
          </w:tcPr>
          <w:p>
            <w:pPr>
              <w:jc w:val="right"/>
            </w:pPr>
            <w:r>
              <w:rPr>
                <w:b w:val="0"/>
                <w:sz w:val="22"/>
              </w:rPr>
              <w:t>887</w:t>
            </w:r>
          </w:p>
        </w:tc>
      </w:tr>
      <w:tr>
        <w:tc>
          <w:tcPr>
            <w:tcW w:type="dxa" w:w="1728"/>
          </w:tcPr>
          <w:p>
            <w:r>
              <w:rPr>
                <w:b w:val="0"/>
                <w:sz w:val="22"/>
              </w:rPr>
              <w:t>Parents_Children Aboard</w:t>
            </w:r>
          </w:p>
        </w:tc>
        <w:tc>
          <w:tcPr>
            <w:tcW w:type="dxa" w:w="1728"/>
          </w:tcPr>
          <w:p>
            <w:r>
              <w:rPr>
                <w:b w:val="0"/>
                <w:sz w:val="22"/>
              </w:rPr>
              <w:t>int64</w:t>
            </w:r>
          </w:p>
        </w:tc>
        <w:tc>
          <w:tcPr>
            <w:tcW w:type="dxa" w:w="1728"/>
          </w:tcPr>
          <w:p>
            <w:pPr>
              <w:jc w:val="right"/>
            </w:pPr>
            <w:r>
              <w:rPr>
                <w:b w:val="0"/>
                <w:sz w:val="22"/>
              </w:rPr>
              <w:t>887</w:t>
            </w:r>
          </w:p>
        </w:tc>
        <w:tc>
          <w:tcPr>
            <w:tcW w:type="dxa" w:w="1728"/>
          </w:tcPr>
          <w:p>
            <w:pPr>
              <w:jc w:val="right"/>
            </w:pPr>
            <w:r>
              <w:rPr>
                <w:b w:val="0"/>
                <w:sz w:val="22"/>
              </w:rPr>
              <w:t>0</w:t>
            </w:r>
          </w:p>
        </w:tc>
        <w:tc>
          <w:tcPr>
            <w:tcW w:type="dxa" w:w="1728"/>
          </w:tcPr>
          <w:p>
            <w:pPr>
              <w:jc w:val="right"/>
            </w:pPr>
            <w:r>
              <w:rPr>
                <w:b w:val="0"/>
                <w:sz w:val="22"/>
              </w:rPr>
              <w:t>887</w:t>
            </w:r>
          </w:p>
        </w:tc>
      </w:tr>
      <w:tr>
        <w:tc>
          <w:tcPr>
            <w:tcW w:type="dxa" w:w="1728"/>
          </w:tcPr>
          <w:p>
            <w:r>
              <w:rPr>
                <w:b w:val="0"/>
                <w:sz w:val="22"/>
              </w:rPr>
              <w:t>Fare</w:t>
            </w:r>
          </w:p>
        </w:tc>
        <w:tc>
          <w:tcPr>
            <w:tcW w:type="dxa" w:w="1728"/>
          </w:tcPr>
          <w:p>
            <w:r>
              <w:rPr>
                <w:b w:val="0"/>
                <w:sz w:val="22"/>
              </w:rPr>
              <w:t>float64</w:t>
            </w:r>
          </w:p>
        </w:tc>
        <w:tc>
          <w:tcPr>
            <w:tcW w:type="dxa" w:w="1728"/>
          </w:tcPr>
          <w:p>
            <w:pPr>
              <w:jc w:val="right"/>
            </w:pPr>
            <w:r>
              <w:rPr>
                <w:b w:val="0"/>
                <w:sz w:val="22"/>
              </w:rPr>
              <w:t>887</w:t>
            </w:r>
          </w:p>
        </w:tc>
        <w:tc>
          <w:tcPr>
            <w:tcW w:type="dxa" w:w="1728"/>
          </w:tcPr>
          <w:p>
            <w:pPr>
              <w:jc w:val="right"/>
            </w:pPr>
            <w:r>
              <w:rPr>
                <w:b w:val="0"/>
                <w:sz w:val="22"/>
              </w:rPr>
              <w:t>0</w:t>
            </w:r>
          </w:p>
        </w:tc>
        <w:tc>
          <w:tcPr>
            <w:tcW w:type="dxa" w:w="1728"/>
          </w:tcPr>
          <w:p>
            <w:pPr>
              <w:jc w:val="right"/>
            </w:pPr>
            <w:r>
              <w:rPr>
                <w:b w:val="0"/>
                <w:sz w:val="22"/>
              </w:rPr>
              <w:t>887</w:t>
            </w:r>
          </w:p>
        </w:tc>
      </w:tr>
    </w:tbl>
    <w:p>
      <w:r>
        <w:br w:type="page"/>
      </w:r>
    </w:p>
    <w:p>
      <w:pPr>
        <w:pStyle w:val="Title"/>
      </w:pPr>
      <w:r>
        <w:t>Memory Usage Profile</w:t>
      </w:r>
    </w:p>
    <w:p>
      <w:r>
        <w:t xml:space="preserve"> </w:t>
      </w:r>
    </w:p>
    <w:p>
      <w:pPr>
        <w:pStyle w:val="Heading1"/>
      </w:pPr>
      <w:r>
        <w:t>Data file size on disk vs. dataset size in memory</w:t>
      </w:r>
    </w:p>
    <w:tbl>
      <w:tblPr>
        <w:tblStyle w:val="MediumShading1-Accent3"/>
        <w:tblW w:type="auto" w:w="0"/>
        <w:tblLook w:firstColumn="1" w:firstRow="1" w:lastColumn="0" w:lastRow="0" w:noHBand="0" w:noVBand="1" w:val="04A0"/>
      </w:tblPr>
      <w:tblGrid>
        <w:gridCol w:w="4320"/>
        <w:gridCol w:w="4320"/>
      </w:tblGrid>
      <w:tr>
        <w:tc>
          <w:tcPr>
            <w:tcW w:type="dxa" w:w="4320"/>
          </w:tcPr>
          <w:p>
            <w:r>
              <w:rPr>
                <w:b/>
                <w:sz w:val="22"/>
              </w:rPr>
              <w:t>Description</w:t>
            </w:r>
          </w:p>
        </w:tc>
        <w:tc>
          <w:tcPr>
            <w:tcW w:type="dxa" w:w="4320"/>
          </w:tcPr>
          <w:p>
            <w:pPr>
              <w:jc w:val="right"/>
            </w:pPr>
            <w:r>
              <w:rPr>
                <w:b/>
                <w:sz w:val="22"/>
              </w:rPr>
              <w:t>Size in MB</w:t>
            </w:r>
          </w:p>
        </w:tc>
      </w:tr>
      <w:tr>
        <w:tc>
          <w:tcPr>
            <w:tcW w:type="dxa" w:w="4320"/>
          </w:tcPr>
          <w:p>
            <w:r>
              <w:rPr>
                <w:b w:val="0"/>
                <w:sz w:val="22"/>
              </w:rPr>
              <w:t>Data file size on disk</w:t>
            </w:r>
          </w:p>
        </w:tc>
        <w:tc>
          <w:tcPr>
            <w:tcW w:type="dxa" w:w="4320"/>
          </w:tcPr>
          <w:p>
            <w:pPr>
              <w:jc w:val="right"/>
            </w:pPr>
            <w:r>
              <w:rPr>
                <w:b w:val="0"/>
                <w:sz w:val="22"/>
              </w:rPr>
              <w:t>0.04</w:t>
            </w:r>
          </w:p>
        </w:tc>
      </w:tr>
      <w:tr>
        <w:tc>
          <w:tcPr>
            <w:tcW w:type="dxa" w:w="4320"/>
          </w:tcPr>
          <w:p>
            <w:r>
              <w:rPr>
                <w:b w:val="0"/>
                <w:sz w:val="22"/>
              </w:rPr>
              <w:t>Dataset size in memory</w:t>
            </w:r>
          </w:p>
        </w:tc>
        <w:tc>
          <w:tcPr>
            <w:tcW w:type="dxa" w:w="4320"/>
          </w:tcPr>
          <w:p>
            <w:pPr>
              <w:jc w:val="right"/>
            </w:pPr>
            <w:r>
              <w:rPr>
                <w:b w:val="0"/>
                <w:sz w:val="22"/>
              </w:rPr>
              <w:t>0.16</w:t>
            </w:r>
          </w:p>
        </w:tc>
      </w:tr>
    </w:tbl>
    <w:p/>
    <w:p>
      <w:r>
        <w:t xml:space="preserve">Dataset increase in memory :  </w:t>
      </w:r>
    </w:p>
    <w:p>
      <w:r>
        <w:br w:type="page"/>
      </w:r>
    </w:p>
    <w:p>
      <w:pPr>
        <w:pStyle w:val="Heading1"/>
      </w:pPr>
      <w:r>
        <w:t>Dataframe column types and size in memory</w:t>
      </w:r>
    </w:p>
    <w:tbl>
      <w:tblPr>
        <w:tblStyle w:val="MediumShading1-Accent3"/>
        <w:tblW w:type="auto" w:w="0"/>
        <w:tblLook w:firstColumn="1" w:firstRow="1" w:lastColumn="0" w:lastRow="0" w:noHBand="0" w:noVBand="1" w:val="04A0"/>
      </w:tblPr>
      <w:tblGrid>
        <w:gridCol w:w="2160"/>
        <w:gridCol w:w="2160"/>
        <w:gridCol w:w="2160"/>
        <w:gridCol w:w="2160"/>
      </w:tblGrid>
      <w:tr>
        <w:tc>
          <w:tcPr>
            <w:tcW w:type="dxa" w:w="2160"/>
          </w:tcPr>
          <w:p>
            <w:r>
              <w:rPr>
                <w:b/>
                <w:sz w:val="22"/>
              </w:rPr>
              <w:t>col_data_type</w:t>
            </w:r>
          </w:p>
        </w:tc>
        <w:tc>
          <w:tcPr>
            <w:tcW w:type="dxa" w:w="2160"/>
          </w:tcPr>
          <w:p>
            <w:pPr>
              <w:jc w:val="right"/>
            </w:pPr>
            <w:r>
              <w:rPr>
                <w:b/>
                <w:sz w:val="22"/>
              </w:rPr>
              <w:t>dtype_count</w:t>
            </w:r>
          </w:p>
        </w:tc>
        <w:tc>
          <w:tcPr>
            <w:tcW w:type="dxa" w:w="2160"/>
          </w:tcPr>
          <w:p>
            <w:pPr>
              <w:jc w:val="right"/>
            </w:pPr>
            <w:r>
              <w:rPr>
                <w:b/>
                <w:sz w:val="22"/>
              </w:rPr>
              <w:t>dtype_total</w:t>
            </w:r>
          </w:p>
        </w:tc>
        <w:tc>
          <w:tcPr>
            <w:tcW w:type="dxa" w:w="2160"/>
          </w:tcPr>
          <w:p>
            <w:pPr>
              <w:jc w:val="right"/>
            </w:pPr>
            <w:r>
              <w:rPr>
                <w:b/>
                <w:sz w:val="22"/>
              </w:rPr>
              <w:t>dtype_%_total_mem</w:t>
            </w:r>
          </w:p>
        </w:tc>
      </w:tr>
      <w:tr>
        <w:tc>
          <w:tcPr>
            <w:tcW w:type="dxa" w:w="2160"/>
          </w:tcPr>
          <w:p>
            <w:r>
              <w:rPr>
                <w:b w:val="0"/>
                <w:sz w:val="22"/>
              </w:rPr>
              <w:t>float64</w:t>
            </w:r>
          </w:p>
        </w:tc>
        <w:tc>
          <w:tcPr>
            <w:tcW w:type="dxa" w:w="2160"/>
          </w:tcPr>
          <w:p>
            <w:pPr>
              <w:jc w:val="right"/>
            </w:pPr>
            <w:r>
              <w:rPr>
                <w:b w:val="0"/>
                <w:sz w:val="22"/>
              </w:rPr>
              <w:t>2.00</w:t>
            </w:r>
          </w:p>
        </w:tc>
        <w:tc>
          <w:tcPr>
            <w:tcW w:type="dxa" w:w="2160"/>
          </w:tcPr>
          <w:p>
            <w:pPr>
              <w:jc w:val="right"/>
            </w:pPr>
            <w:r>
              <w:rPr>
                <w:b w:val="0"/>
                <w:sz w:val="22"/>
              </w:rPr>
              <w:t>0.01</w:t>
            </w:r>
          </w:p>
        </w:tc>
        <w:tc>
          <w:tcPr>
            <w:tcW w:type="dxa" w:w="2160"/>
          </w:tcPr>
          <w:p>
            <w:pPr>
              <w:jc w:val="right"/>
            </w:pPr>
            <w:r>
              <w:rPr>
                <w:b w:val="0"/>
                <w:sz w:val="22"/>
              </w:rPr>
              <w:t>8.33</w:t>
            </w:r>
          </w:p>
        </w:tc>
      </w:tr>
      <w:tr>
        <w:tc>
          <w:tcPr>
            <w:tcW w:type="dxa" w:w="2160"/>
          </w:tcPr>
          <w:p>
            <w:r>
              <w:rPr>
                <w:b w:val="0"/>
                <w:sz w:val="22"/>
              </w:rPr>
              <w:t>object</w:t>
            </w:r>
          </w:p>
        </w:tc>
        <w:tc>
          <w:tcPr>
            <w:tcW w:type="dxa" w:w="2160"/>
          </w:tcPr>
          <w:p>
            <w:pPr>
              <w:jc w:val="right"/>
            </w:pPr>
            <w:r>
              <w:rPr>
                <w:b w:val="0"/>
                <w:sz w:val="22"/>
              </w:rPr>
              <w:t>2.00</w:t>
            </w:r>
          </w:p>
        </w:tc>
        <w:tc>
          <w:tcPr>
            <w:tcW w:type="dxa" w:w="2160"/>
          </w:tcPr>
          <w:p>
            <w:pPr>
              <w:jc w:val="right"/>
            </w:pPr>
            <w:r>
              <w:rPr>
                <w:b w:val="0"/>
                <w:sz w:val="22"/>
              </w:rPr>
              <w:t>0.12</w:t>
            </w:r>
          </w:p>
        </w:tc>
        <w:tc>
          <w:tcPr>
            <w:tcW w:type="dxa" w:w="2160"/>
          </w:tcPr>
          <w:p>
            <w:pPr>
              <w:jc w:val="right"/>
            </w:pPr>
            <w:r>
              <w:rPr>
                <w:b w:val="0"/>
                <w:sz w:val="22"/>
              </w:rPr>
              <w:t>74.97</w:t>
            </w:r>
          </w:p>
        </w:tc>
      </w:tr>
      <w:tr>
        <w:tc>
          <w:tcPr>
            <w:tcW w:type="dxa" w:w="2160"/>
          </w:tcPr>
          <w:p>
            <w:r>
              <w:rPr>
                <w:b w:val="0"/>
                <w:sz w:val="22"/>
              </w:rPr>
              <w:t>int64</w:t>
            </w:r>
          </w:p>
        </w:tc>
        <w:tc>
          <w:tcPr>
            <w:tcW w:type="dxa" w:w="2160"/>
          </w:tcPr>
          <w:p>
            <w:pPr>
              <w:jc w:val="right"/>
            </w:pPr>
            <w:r>
              <w:rPr>
                <w:b w:val="0"/>
                <w:sz w:val="22"/>
              </w:rPr>
              <w:t>4.00</w:t>
            </w:r>
          </w:p>
        </w:tc>
        <w:tc>
          <w:tcPr>
            <w:tcW w:type="dxa" w:w="2160"/>
          </w:tcPr>
          <w:p>
            <w:pPr>
              <w:jc w:val="right"/>
            </w:pPr>
            <w:r>
              <w:rPr>
                <w:b w:val="0"/>
                <w:sz w:val="22"/>
              </w:rPr>
              <w:t>0.03</w:t>
            </w:r>
          </w:p>
        </w:tc>
        <w:tc>
          <w:tcPr>
            <w:tcW w:type="dxa" w:w="2160"/>
          </w:tcPr>
          <w:p>
            <w:pPr>
              <w:jc w:val="right"/>
            </w:pPr>
            <w:r>
              <w:rPr>
                <w:b w:val="0"/>
                <w:sz w:val="22"/>
              </w:rPr>
              <w:t>16.66</w:t>
            </w:r>
          </w:p>
        </w:tc>
      </w:tr>
    </w:tbl>
    <w:p>
      <w:r>
        <w:t xml:space="preserve"> </w:t>
      </w:r>
    </w:p>
    <w:p>
      <w:r>
        <w:t>"col_data_type" : Column data type</w:t>
      </w:r>
    </w:p>
    <w:p>
      <w:r>
        <w:t>"dtype_count" : Number of oclumns in the dataset of the given data type</w:t>
      </w:r>
    </w:p>
    <w:p>
      <w:r>
        <w:t>"dtype_total" : Total memory in MB for the given data type</w:t>
      </w:r>
    </w:p>
    <w:p>
      <w:r>
        <w:t>"dtype_%_total_mem" : Percentage of the memory used by the given data type out of the total memory used by the dataset</w:t>
      </w:r>
    </w:p>
    <w:p>
      <w:r>
        <w:drawing>
          <wp:inline xmlns:a="http://schemas.openxmlformats.org/drawingml/2006/main" xmlns:pic="http://schemas.openxmlformats.org/drawingml/2006/picture">
            <wp:extent cx="5486400" cy="2743200"/>
            <wp:docPr id="2" name="Picture 2"/>
            <wp:cNvGraphicFramePr>
              <a:graphicFrameLocks noChangeAspect="1"/>
            </wp:cNvGraphicFramePr>
            <a:graphic>
              <a:graphicData uri="http://schemas.openxmlformats.org/drawingml/2006/picture">
                <pic:pic>
                  <pic:nvPicPr>
                    <pic:cNvPr id="0" name="fig_cols_memory.png"/>
                    <pic:cNvPicPr/>
                  </pic:nvPicPr>
                  <pic:blipFill>
                    <a:blip r:embed="rId10"/>
                    <a:stretch>
                      <a:fillRect/>
                    </a:stretch>
                  </pic:blipFill>
                  <pic:spPr>
                    <a:xfrm>
                      <a:off x="0" y="0"/>
                      <a:ext cx="5486400" cy="2743200"/>
                    </a:xfrm>
                    <a:prstGeom prst="rect"/>
                  </pic:spPr>
                </pic:pic>
              </a:graphicData>
            </a:graphic>
          </wp:inline>
        </w:drawing>
      </w:r>
    </w:p>
    <w:p>
      <w:r>
        <w:t>In a memory heavy datasets the above information can shed light into which data type you need to focus if you need to optimise the memory usage.</w:t>
      </w:r>
    </w:p>
    <w:p>
      <w:r>
        <w:t>e.g. may be convert "object" datatype to "category" type if the cardinality is low or may be down cast "float64" to float16 or smaller.</w:t>
      </w:r>
    </w:p>
    <w:p>
      <w:r>
        <w:t>These decision need further information on column cardinality and max/min values which are covered in the next few sections.</w:t>
      </w:r>
    </w:p>
    <w:p>
      <w:r>
        <w:br w:type="page"/>
      </w:r>
    </w:p>
    <w:p>
      <w:pPr>
        <w:pStyle w:val="Heading1"/>
      </w:pPr>
      <w:r>
        <w:t>Memory used by "object" data type</w:t>
      </w:r>
    </w:p>
    <w:tbl>
      <w:tblPr>
        <w:tblStyle w:val="MediumShading1-Accent3"/>
        <w:tblW w:type="auto" w:w="0"/>
        <w:tblLook w:firstColumn="1" w:firstRow="1" w:lastColumn="0" w:lastRow="0" w:noHBand="0" w:noVBand="1" w:val="04A0"/>
      </w:tblPr>
      <w:tblGrid>
        <w:gridCol w:w="1728"/>
        <w:gridCol w:w="1728"/>
        <w:gridCol w:w="1728"/>
        <w:gridCol w:w="1728"/>
        <w:gridCol w:w="1728"/>
      </w:tblGrid>
      <w:tr>
        <w:tc>
          <w:tcPr>
            <w:tcW w:type="dxa" w:w="1728"/>
          </w:tcPr>
          <w:p>
            <w:r>
              <w:rPr>
                <w:b/>
                <w:sz w:val="22"/>
              </w:rPr>
              <w:t>column_name</w:t>
            </w:r>
          </w:p>
        </w:tc>
        <w:tc>
          <w:tcPr>
            <w:tcW w:type="dxa" w:w="1728"/>
          </w:tcPr>
          <w:p>
            <w:pPr>
              <w:jc w:val="right"/>
            </w:pPr>
            <w:r>
              <w:rPr>
                <w:b/>
                <w:sz w:val="22"/>
              </w:rPr>
              <w:t>col_memory</w:t>
            </w:r>
          </w:p>
        </w:tc>
        <w:tc>
          <w:tcPr>
            <w:tcW w:type="dxa" w:w="1728"/>
          </w:tcPr>
          <w:p>
            <w:pPr>
              <w:jc w:val="right"/>
            </w:pPr>
            <w:r>
              <w:rPr>
                <w:b/>
                <w:sz w:val="22"/>
              </w:rPr>
              <w:t>%_of_dtype_mem</w:t>
            </w:r>
          </w:p>
        </w:tc>
        <w:tc>
          <w:tcPr>
            <w:tcW w:type="dxa" w:w="1728"/>
          </w:tcPr>
          <w:p>
            <w:pPr>
              <w:jc w:val="right"/>
            </w:pPr>
            <w:r>
              <w:rPr>
                <w:b/>
                <w:sz w:val="22"/>
              </w:rPr>
              <w:t>%_of_total_memory</w:t>
            </w:r>
          </w:p>
        </w:tc>
        <w:tc>
          <w:tcPr>
            <w:tcW w:type="dxa" w:w="1728"/>
          </w:tcPr>
          <w:p>
            <w:pPr>
              <w:jc w:val="right"/>
            </w:pPr>
            <w:r>
              <w:rPr>
                <w:b/>
                <w:sz w:val="22"/>
              </w:rPr>
              <w:t>unique_values_count</w:t>
            </w:r>
          </w:p>
        </w:tc>
      </w:tr>
      <w:tr>
        <w:tc>
          <w:tcPr>
            <w:tcW w:type="dxa" w:w="1728"/>
          </w:tcPr>
          <w:p>
            <w:r>
              <w:rPr>
                <w:b w:val="0"/>
                <w:sz w:val="22"/>
              </w:rPr>
              <w:t>Sex</w:t>
            </w:r>
          </w:p>
        </w:tc>
        <w:tc>
          <w:tcPr>
            <w:tcW w:type="dxa" w:w="1728"/>
          </w:tcPr>
          <w:p>
            <w:pPr>
              <w:jc w:val="right"/>
            </w:pPr>
            <w:r>
              <w:rPr>
                <w:b w:val="0"/>
                <w:sz w:val="22"/>
              </w:rPr>
              <w:t>0.05</w:t>
            </w:r>
          </w:p>
        </w:tc>
        <w:tc>
          <w:tcPr>
            <w:tcW w:type="dxa" w:w="1728"/>
          </w:tcPr>
          <w:p>
            <w:pPr>
              <w:jc w:val="right"/>
            </w:pPr>
            <w:r>
              <w:rPr>
                <w:b w:val="0"/>
                <w:sz w:val="22"/>
              </w:rPr>
              <w:t>42.84</w:t>
            </w:r>
          </w:p>
        </w:tc>
        <w:tc>
          <w:tcPr>
            <w:tcW w:type="dxa" w:w="1728"/>
          </w:tcPr>
          <w:p>
            <w:pPr>
              <w:jc w:val="right"/>
            </w:pPr>
            <w:r>
              <w:rPr>
                <w:b w:val="0"/>
                <w:sz w:val="22"/>
              </w:rPr>
              <w:t>32.13</w:t>
            </w:r>
          </w:p>
        </w:tc>
        <w:tc>
          <w:tcPr>
            <w:tcW w:type="dxa" w:w="1728"/>
          </w:tcPr>
          <w:p>
            <w:pPr>
              <w:jc w:val="right"/>
            </w:pPr>
            <w:r>
              <w:rPr>
                <w:b w:val="0"/>
                <w:sz w:val="22"/>
              </w:rPr>
              <w:t>2.00</w:t>
            </w:r>
          </w:p>
        </w:tc>
      </w:tr>
      <w:tr>
        <w:tc>
          <w:tcPr>
            <w:tcW w:type="dxa" w:w="1728"/>
          </w:tcPr>
          <w:p>
            <w:r>
              <w:rPr>
                <w:b w:val="0"/>
                <w:sz w:val="22"/>
              </w:rPr>
              <w:t>Name</w:t>
            </w:r>
          </w:p>
        </w:tc>
        <w:tc>
          <w:tcPr>
            <w:tcW w:type="dxa" w:w="1728"/>
          </w:tcPr>
          <w:p>
            <w:pPr>
              <w:jc w:val="right"/>
            </w:pPr>
            <w:r>
              <w:rPr>
                <w:b w:val="0"/>
                <w:sz w:val="22"/>
              </w:rPr>
              <w:t>0.07</w:t>
            </w:r>
          </w:p>
        </w:tc>
        <w:tc>
          <w:tcPr>
            <w:tcW w:type="dxa" w:w="1728"/>
          </w:tcPr>
          <w:p>
            <w:pPr>
              <w:jc w:val="right"/>
            </w:pPr>
            <w:r>
              <w:rPr>
                <w:b w:val="0"/>
                <w:sz w:val="22"/>
              </w:rPr>
              <w:t>57.16</w:t>
            </w:r>
          </w:p>
        </w:tc>
        <w:tc>
          <w:tcPr>
            <w:tcW w:type="dxa" w:w="1728"/>
          </w:tcPr>
          <w:p>
            <w:pPr>
              <w:jc w:val="right"/>
            </w:pPr>
            <w:r>
              <w:rPr>
                <w:b w:val="0"/>
                <w:sz w:val="22"/>
              </w:rPr>
              <w:t>42.87</w:t>
            </w:r>
          </w:p>
        </w:tc>
        <w:tc>
          <w:tcPr>
            <w:tcW w:type="dxa" w:w="1728"/>
          </w:tcPr>
          <w:p>
            <w:pPr>
              <w:jc w:val="right"/>
            </w:pPr>
            <w:r>
              <w:rPr>
                <w:b w:val="0"/>
                <w:sz w:val="22"/>
              </w:rPr>
              <w:t>887.00</w:t>
            </w:r>
          </w:p>
        </w:tc>
      </w:tr>
    </w:tbl>
    <w:p>
      <w:r>
        <w:t xml:space="preserve"> </w:t>
      </w:r>
    </w:p>
    <w:p>
      <w:r>
        <w:t>"column_name" : Name of the column in the dataframe</w:t>
      </w:r>
    </w:p>
    <w:p>
      <w:r>
        <w:t>"col_memory" : Memory used by the given column</w:t>
      </w:r>
    </w:p>
    <w:p>
      <w:r>
        <w:t>"%_of_dtype_mem" : Percentage of memory used by the given column out of memory used by the column data type</w:t>
      </w:r>
    </w:p>
    <w:p>
      <w:r>
        <w:t>"%_of_total_memory" : Percentage of the memory used by the given column out of the total memory used by the dataset</w:t>
      </w:r>
    </w:p>
    <w:p>
      <w:r>
        <w:t>"unique_values_count" : Count of the unique values for the given column</w:t>
      </w:r>
    </w:p>
    <w:p>
      <w:r>
        <w:drawing>
          <wp:inline xmlns:a="http://schemas.openxmlformats.org/drawingml/2006/main" xmlns:pic="http://schemas.openxmlformats.org/drawingml/2006/picture">
            <wp:extent cx="5486400" cy="2743200"/>
            <wp:docPr id="3" name="Picture 3"/>
            <wp:cNvGraphicFramePr>
              <a:graphicFrameLocks noChangeAspect="1"/>
            </wp:cNvGraphicFramePr>
            <a:graphic>
              <a:graphicData uri="http://schemas.openxmlformats.org/drawingml/2006/picture">
                <pic:pic>
                  <pic:nvPicPr>
                    <pic:cNvPr id="0" name="fig_object_cols_memory.png"/>
                    <pic:cNvPicPr/>
                  </pic:nvPicPr>
                  <pic:blipFill>
                    <a:blip r:embed="rId11"/>
                    <a:stretch>
                      <a:fillRect/>
                    </a:stretch>
                  </pic:blipFill>
                  <pic:spPr>
                    <a:xfrm>
                      <a:off x="0" y="0"/>
                      <a:ext cx="5486400" cy="2743200"/>
                    </a:xfrm>
                    <a:prstGeom prst="rect"/>
                  </pic:spPr>
                </pic:pic>
              </a:graphicData>
            </a:graphic>
          </wp:inline>
        </w:drawing>
      </w:r>
    </w:p>
    <w:p>
      <w:r>
        <w:t xml:space="preserve"> </w:t>
      </w:r>
    </w:p>
    <w:p>
      <w:r>
        <w:t>Analysing how many unique values an 'object' column has will be useful to detrminewhich columns are good candidates for *Categorical* data type. In combination with the total memory used by 'object'data type and each 'object' data type column, decisions can be made on converting them Category type.Object or string data type columns with low cardinality is suitable for Category type.</w:t>
      </w:r>
      <w:r>
        <w:rPr>
          <w:b/>
        </w:rPr>
        <w:t>The threshold of 'low cardinality' depends on the domain of the data and data usage patterns.</w:t>
      </w:r>
    </w:p>
    <w:p>
      <w:r>
        <w:br w:type="page"/>
      </w:r>
    </w:p>
    <w:p>
      <w:pPr>
        <w:pStyle w:val="Heading1"/>
      </w:pPr>
      <w:r>
        <w:t>Memory used by "Non-Object" data type</w:t>
      </w:r>
    </w:p>
    <w:tbl>
      <w:tblPr>
        <w:tblStyle w:val="MediumShading1-Accent3"/>
        <w:tblW w:type="auto" w:w="0"/>
        <w:tblLook w:firstColumn="1" w:firstRow="1" w:lastColumn="0" w:lastRow="0" w:noHBand="0" w:noVBand="1" w:val="04A0"/>
      </w:tblPr>
      <w:tblGrid>
        <w:gridCol w:w="1728"/>
        <w:gridCol w:w="1728"/>
        <w:gridCol w:w="1728"/>
        <w:gridCol w:w="1728"/>
        <w:gridCol w:w="1728"/>
      </w:tblGrid>
      <w:tr>
        <w:tc>
          <w:tcPr>
            <w:tcW w:type="dxa" w:w="1728"/>
          </w:tcPr>
          <w:p>
            <w:r>
              <w:rPr>
                <w:b/>
                <w:sz w:val="22"/>
              </w:rPr>
              <w:t>column_name</w:t>
            </w:r>
          </w:p>
        </w:tc>
        <w:tc>
          <w:tcPr>
            <w:tcW w:type="dxa" w:w="1728"/>
          </w:tcPr>
          <w:p>
            <w:pPr>
              <w:jc w:val="right"/>
            </w:pPr>
            <w:r>
              <w:rPr>
                <w:b/>
                <w:sz w:val="22"/>
              </w:rPr>
              <w:t>col_memory</w:t>
            </w:r>
          </w:p>
        </w:tc>
        <w:tc>
          <w:tcPr>
            <w:tcW w:type="dxa" w:w="1728"/>
          </w:tcPr>
          <w:p>
            <w:pPr>
              <w:jc w:val="right"/>
            </w:pPr>
            <w:r>
              <w:rPr>
                <w:b/>
                <w:sz w:val="22"/>
              </w:rPr>
              <w:t>%_of_dtype_mem</w:t>
            </w:r>
          </w:p>
        </w:tc>
        <w:tc>
          <w:tcPr>
            <w:tcW w:type="dxa" w:w="1728"/>
          </w:tcPr>
          <w:p>
            <w:pPr>
              <w:jc w:val="right"/>
            </w:pPr>
            <w:r>
              <w:rPr>
                <w:b/>
                <w:sz w:val="22"/>
              </w:rPr>
              <w:t>%_of_total_memory</w:t>
            </w:r>
          </w:p>
        </w:tc>
        <w:tc>
          <w:tcPr>
            <w:tcW w:type="dxa" w:w="1728"/>
          </w:tcPr>
          <w:p>
            <w:pPr>
              <w:jc w:val="right"/>
            </w:pPr>
            <w:r>
              <w:rPr>
                <w:b/>
                <w:sz w:val="22"/>
              </w:rPr>
              <w:t>unique_values_count</w:t>
            </w:r>
          </w:p>
        </w:tc>
      </w:tr>
      <w:tr>
        <w:tc>
          <w:tcPr>
            <w:tcW w:type="dxa" w:w="1728"/>
          </w:tcPr>
          <w:p>
            <w:r>
              <w:rPr>
                <w:b w:val="0"/>
                <w:sz w:val="22"/>
              </w:rPr>
              <w:t>Survived</w:t>
            </w:r>
          </w:p>
        </w:tc>
        <w:tc>
          <w:tcPr>
            <w:tcW w:type="dxa" w:w="1728"/>
          </w:tcPr>
          <w:p>
            <w:pPr>
              <w:jc w:val="right"/>
            </w:pPr>
            <w:r>
              <w:rPr>
                <w:b w:val="0"/>
                <w:sz w:val="22"/>
              </w:rPr>
              <w:t>0.01</w:t>
            </w:r>
          </w:p>
        </w:tc>
        <w:tc>
          <w:tcPr>
            <w:tcW w:type="dxa" w:w="1728"/>
          </w:tcPr>
          <w:p>
            <w:pPr>
              <w:jc w:val="right"/>
            </w:pPr>
            <w:r>
              <w:rPr>
                <w:b w:val="0"/>
                <w:sz w:val="22"/>
              </w:rPr>
              <w:t>25.00</w:t>
            </w:r>
          </w:p>
        </w:tc>
        <w:tc>
          <w:tcPr>
            <w:tcW w:type="dxa" w:w="1728"/>
          </w:tcPr>
          <w:p>
            <w:pPr>
              <w:jc w:val="right"/>
            </w:pPr>
            <w:r>
              <w:rPr>
                <w:b w:val="0"/>
                <w:sz w:val="22"/>
              </w:rPr>
              <w:t>4.17</w:t>
            </w:r>
          </w:p>
        </w:tc>
        <w:tc>
          <w:tcPr>
            <w:tcW w:type="dxa" w:w="1728"/>
          </w:tcPr>
          <w:p>
            <w:pPr>
              <w:jc w:val="right"/>
            </w:pPr>
            <w:r>
              <w:rPr>
                <w:b w:val="0"/>
                <w:sz w:val="22"/>
              </w:rPr>
              <w:t>2.00</w:t>
            </w:r>
          </w:p>
        </w:tc>
      </w:tr>
      <w:tr>
        <w:tc>
          <w:tcPr>
            <w:tcW w:type="dxa" w:w="1728"/>
          </w:tcPr>
          <w:p>
            <w:r>
              <w:rPr>
                <w:b w:val="0"/>
                <w:sz w:val="22"/>
              </w:rPr>
              <w:t>Pclass</w:t>
            </w:r>
          </w:p>
        </w:tc>
        <w:tc>
          <w:tcPr>
            <w:tcW w:type="dxa" w:w="1728"/>
          </w:tcPr>
          <w:p>
            <w:pPr>
              <w:jc w:val="right"/>
            </w:pPr>
            <w:r>
              <w:rPr>
                <w:b w:val="0"/>
                <w:sz w:val="22"/>
              </w:rPr>
              <w:t>0.01</w:t>
            </w:r>
          </w:p>
        </w:tc>
        <w:tc>
          <w:tcPr>
            <w:tcW w:type="dxa" w:w="1728"/>
          </w:tcPr>
          <w:p>
            <w:pPr>
              <w:jc w:val="right"/>
            </w:pPr>
            <w:r>
              <w:rPr>
                <w:b w:val="0"/>
                <w:sz w:val="22"/>
              </w:rPr>
              <w:t>25.00</w:t>
            </w:r>
          </w:p>
        </w:tc>
        <w:tc>
          <w:tcPr>
            <w:tcW w:type="dxa" w:w="1728"/>
          </w:tcPr>
          <w:p>
            <w:pPr>
              <w:jc w:val="right"/>
            </w:pPr>
            <w:r>
              <w:rPr>
                <w:b w:val="0"/>
                <w:sz w:val="22"/>
              </w:rPr>
              <w:t>4.17</w:t>
            </w:r>
          </w:p>
        </w:tc>
        <w:tc>
          <w:tcPr>
            <w:tcW w:type="dxa" w:w="1728"/>
          </w:tcPr>
          <w:p>
            <w:pPr>
              <w:jc w:val="right"/>
            </w:pPr>
            <w:r>
              <w:rPr>
                <w:b w:val="0"/>
                <w:sz w:val="22"/>
              </w:rPr>
              <w:t>3.00</w:t>
            </w:r>
          </w:p>
        </w:tc>
      </w:tr>
      <w:tr>
        <w:tc>
          <w:tcPr>
            <w:tcW w:type="dxa" w:w="1728"/>
          </w:tcPr>
          <w:p>
            <w:r>
              <w:rPr>
                <w:b w:val="0"/>
                <w:sz w:val="22"/>
              </w:rPr>
              <w:t>Siblings_Spouses_Aboard</w:t>
            </w:r>
          </w:p>
        </w:tc>
        <w:tc>
          <w:tcPr>
            <w:tcW w:type="dxa" w:w="1728"/>
          </w:tcPr>
          <w:p>
            <w:pPr>
              <w:jc w:val="right"/>
            </w:pPr>
            <w:r>
              <w:rPr>
                <w:b w:val="0"/>
                <w:sz w:val="22"/>
              </w:rPr>
              <w:t>0.01</w:t>
            </w:r>
          </w:p>
        </w:tc>
        <w:tc>
          <w:tcPr>
            <w:tcW w:type="dxa" w:w="1728"/>
          </w:tcPr>
          <w:p>
            <w:pPr>
              <w:jc w:val="right"/>
            </w:pPr>
            <w:r>
              <w:rPr>
                <w:b w:val="0"/>
                <w:sz w:val="22"/>
              </w:rPr>
              <w:t>25.00</w:t>
            </w:r>
          </w:p>
        </w:tc>
        <w:tc>
          <w:tcPr>
            <w:tcW w:type="dxa" w:w="1728"/>
          </w:tcPr>
          <w:p>
            <w:pPr>
              <w:jc w:val="right"/>
            </w:pPr>
            <w:r>
              <w:rPr>
                <w:b w:val="0"/>
                <w:sz w:val="22"/>
              </w:rPr>
              <w:t>4.17</w:t>
            </w:r>
          </w:p>
        </w:tc>
        <w:tc>
          <w:tcPr>
            <w:tcW w:type="dxa" w:w="1728"/>
          </w:tcPr>
          <w:p>
            <w:pPr>
              <w:jc w:val="right"/>
            </w:pPr>
            <w:r>
              <w:rPr>
                <w:b w:val="0"/>
                <w:sz w:val="22"/>
              </w:rPr>
              <w:t>7.00</w:t>
            </w:r>
          </w:p>
        </w:tc>
      </w:tr>
      <w:tr>
        <w:tc>
          <w:tcPr>
            <w:tcW w:type="dxa" w:w="1728"/>
          </w:tcPr>
          <w:p>
            <w:r>
              <w:rPr>
                <w:b w:val="0"/>
                <w:sz w:val="22"/>
              </w:rPr>
              <w:t>Parents_Children Aboard</w:t>
            </w:r>
          </w:p>
        </w:tc>
        <w:tc>
          <w:tcPr>
            <w:tcW w:type="dxa" w:w="1728"/>
          </w:tcPr>
          <w:p>
            <w:pPr>
              <w:jc w:val="right"/>
            </w:pPr>
            <w:r>
              <w:rPr>
                <w:b w:val="0"/>
                <w:sz w:val="22"/>
              </w:rPr>
              <w:t>0.01</w:t>
            </w:r>
          </w:p>
        </w:tc>
        <w:tc>
          <w:tcPr>
            <w:tcW w:type="dxa" w:w="1728"/>
          </w:tcPr>
          <w:p>
            <w:pPr>
              <w:jc w:val="right"/>
            </w:pPr>
            <w:r>
              <w:rPr>
                <w:b w:val="0"/>
                <w:sz w:val="22"/>
              </w:rPr>
              <w:t>25.00</w:t>
            </w:r>
          </w:p>
        </w:tc>
        <w:tc>
          <w:tcPr>
            <w:tcW w:type="dxa" w:w="1728"/>
          </w:tcPr>
          <w:p>
            <w:pPr>
              <w:jc w:val="right"/>
            </w:pPr>
            <w:r>
              <w:rPr>
                <w:b w:val="0"/>
                <w:sz w:val="22"/>
              </w:rPr>
              <w:t>4.17</w:t>
            </w:r>
          </w:p>
        </w:tc>
        <w:tc>
          <w:tcPr>
            <w:tcW w:type="dxa" w:w="1728"/>
          </w:tcPr>
          <w:p>
            <w:pPr>
              <w:jc w:val="right"/>
            </w:pPr>
            <w:r>
              <w:rPr>
                <w:b w:val="0"/>
                <w:sz w:val="22"/>
              </w:rPr>
              <w:t>7.00</w:t>
            </w:r>
          </w:p>
        </w:tc>
      </w:tr>
      <w:tr>
        <w:tc>
          <w:tcPr>
            <w:tcW w:type="dxa" w:w="1728"/>
          </w:tcPr>
          <w:p>
            <w:r>
              <w:rPr>
                <w:b w:val="0"/>
                <w:sz w:val="22"/>
              </w:rPr>
              <w:t>Age</w:t>
            </w:r>
          </w:p>
        </w:tc>
        <w:tc>
          <w:tcPr>
            <w:tcW w:type="dxa" w:w="1728"/>
          </w:tcPr>
          <w:p>
            <w:pPr>
              <w:jc w:val="right"/>
            </w:pPr>
            <w:r>
              <w:rPr>
                <w:b w:val="0"/>
                <w:sz w:val="22"/>
              </w:rPr>
              <w:t>0.01</w:t>
            </w:r>
          </w:p>
        </w:tc>
        <w:tc>
          <w:tcPr>
            <w:tcW w:type="dxa" w:w="1728"/>
          </w:tcPr>
          <w:p>
            <w:pPr>
              <w:jc w:val="right"/>
            </w:pPr>
            <w:r>
              <w:rPr>
                <w:b w:val="0"/>
                <w:sz w:val="22"/>
              </w:rPr>
              <w:t>50.00</w:t>
            </w:r>
          </w:p>
        </w:tc>
        <w:tc>
          <w:tcPr>
            <w:tcW w:type="dxa" w:w="1728"/>
          </w:tcPr>
          <w:p>
            <w:pPr>
              <w:jc w:val="right"/>
            </w:pPr>
            <w:r>
              <w:rPr>
                <w:b w:val="0"/>
                <w:sz w:val="22"/>
              </w:rPr>
              <w:t>4.17</w:t>
            </w:r>
          </w:p>
        </w:tc>
        <w:tc>
          <w:tcPr>
            <w:tcW w:type="dxa" w:w="1728"/>
          </w:tcPr>
          <w:p>
            <w:pPr>
              <w:jc w:val="right"/>
            </w:pPr>
            <w:r>
              <w:rPr>
                <w:b w:val="0"/>
                <w:sz w:val="22"/>
              </w:rPr>
              <w:t>89.00</w:t>
            </w:r>
          </w:p>
        </w:tc>
      </w:tr>
      <w:tr>
        <w:tc>
          <w:tcPr>
            <w:tcW w:type="dxa" w:w="1728"/>
          </w:tcPr>
          <w:p>
            <w:r>
              <w:rPr>
                <w:b w:val="0"/>
                <w:sz w:val="22"/>
              </w:rPr>
              <w:t>Fare</w:t>
            </w:r>
          </w:p>
        </w:tc>
        <w:tc>
          <w:tcPr>
            <w:tcW w:type="dxa" w:w="1728"/>
          </w:tcPr>
          <w:p>
            <w:pPr>
              <w:jc w:val="right"/>
            </w:pPr>
            <w:r>
              <w:rPr>
                <w:b w:val="0"/>
                <w:sz w:val="22"/>
              </w:rPr>
              <w:t>0.01</w:t>
            </w:r>
          </w:p>
        </w:tc>
        <w:tc>
          <w:tcPr>
            <w:tcW w:type="dxa" w:w="1728"/>
          </w:tcPr>
          <w:p>
            <w:pPr>
              <w:jc w:val="right"/>
            </w:pPr>
            <w:r>
              <w:rPr>
                <w:b w:val="0"/>
                <w:sz w:val="22"/>
              </w:rPr>
              <w:t>50.00</w:t>
            </w:r>
          </w:p>
        </w:tc>
        <w:tc>
          <w:tcPr>
            <w:tcW w:type="dxa" w:w="1728"/>
          </w:tcPr>
          <w:p>
            <w:pPr>
              <w:jc w:val="right"/>
            </w:pPr>
            <w:r>
              <w:rPr>
                <w:b w:val="0"/>
                <w:sz w:val="22"/>
              </w:rPr>
              <w:t>4.17</w:t>
            </w:r>
          </w:p>
        </w:tc>
        <w:tc>
          <w:tcPr>
            <w:tcW w:type="dxa" w:w="1728"/>
          </w:tcPr>
          <w:p>
            <w:pPr>
              <w:jc w:val="right"/>
            </w:pPr>
            <w:r>
              <w:rPr>
                <w:b w:val="0"/>
                <w:sz w:val="22"/>
              </w:rPr>
              <w:t>248.00</w:t>
            </w:r>
          </w:p>
        </w:tc>
      </w:tr>
    </w:tbl>
    <w:p>
      <w:r>
        <w:t xml:space="preserve"> </w:t>
      </w:r>
    </w:p>
    <w:p>
      <w:r>
        <w:t>"column_name" : Name of the column in the dataframe</w:t>
      </w:r>
    </w:p>
    <w:p>
      <w:r>
        <w:t>"col_memory" : Memory used by the given column</w:t>
      </w:r>
    </w:p>
    <w:p>
      <w:r>
        <w:t>"%_of_dtype_mem" : Percentage of memory used by the given column out of memory used by the column data type</w:t>
      </w:r>
    </w:p>
    <w:p>
      <w:r>
        <w:t>"%_of_total_memory" : Percentage of the memory used by the given column out of the total memory used by the dataset</w:t>
      </w:r>
    </w:p>
    <w:p>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fig_non_object_cols_memory.png"/>
                    <pic:cNvPicPr/>
                  </pic:nvPicPr>
                  <pic:blipFill>
                    <a:blip r:embed="rId12"/>
                    <a:stretch>
                      <a:fillRect/>
                    </a:stretch>
                  </pic:blipFill>
                  <pic:spPr>
                    <a:xfrm>
                      <a:off x="0" y="0"/>
                      <a:ext cx="5486400" cy="2743200"/>
                    </a:xfrm>
                    <a:prstGeom prst="rect"/>
                  </pic:spPr>
                </pic:pic>
              </a:graphicData>
            </a:graphic>
          </wp:inline>
        </w:drawing>
      </w:r>
    </w:p>
    <w:p>
      <w:r>
        <w:t xml:space="preserve"> </w:t>
      </w:r>
    </w:p>
    <w:p>
      <w:r>
        <w:t>By analysing the min and max values of the numeric columns decions can be made to downcast the data type to more memory efficient storage types.</w:t>
      </w:r>
    </w:p>
    <w:p>
      <w:r>
        <w:br w:type="page"/>
      </w:r>
    </w:p>
    <w:p>
      <w:pPr>
        <w:pStyle w:val="Heading1"/>
      </w:pPr>
      <w:r>
        <w:t>Columns with non-null values less than 75.00%</w:t>
      </w:r>
    </w:p>
    <w:p>
      <w:r>
        <w:t>The columns should contain at least  665  (75.00%) non-empty rows out of  887 rows to be considered useful.</w:t>
      </w:r>
    </w:p>
    <w:p>
      <w:r>
        <w:t>The non-empty values threshold can be set using the threshold_perc variable in the code.</w:t>
      </w:r>
    </w:p>
    <w:tbl>
      <w:tblPr>
        <w:tblStyle w:val="MediumShading1-Accent3"/>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sz w:val="22"/>
              </w:rPr>
              <w:t>column_name</w:t>
            </w:r>
          </w:p>
        </w:tc>
        <w:tc>
          <w:tcPr>
            <w:tcW w:type="dxa" w:w="1234"/>
          </w:tcPr>
          <w:p>
            <w:r>
              <w:rPr>
                <w:b/>
                <w:sz w:val="22"/>
              </w:rPr>
              <w:t>col_data_type</w:t>
            </w:r>
          </w:p>
        </w:tc>
        <w:tc>
          <w:tcPr>
            <w:tcW w:type="dxa" w:w="1234"/>
          </w:tcPr>
          <w:p>
            <w:pPr>
              <w:jc w:val="right"/>
            </w:pPr>
            <w:r>
              <w:rPr>
                <w:b/>
                <w:sz w:val="22"/>
              </w:rPr>
              <w:t>col_memory</w:t>
            </w:r>
          </w:p>
        </w:tc>
        <w:tc>
          <w:tcPr>
            <w:tcW w:type="dxa" w:w="1234"/>
          </w:tcPr>
          <w:p>
            <w:pPr>
              <w:jc w:val="right"/>
            </w:pPr>
            <w:r>
              <w:rPr>
                <w:b/>
                <w:sz w:val="22"/>
              </w:rPr>
              <w:t>non_null_values</w:t>
            </w:r>
          </w:p>
        </w:tc>
        <w:tc>
          <w:tcPr>
            <w:tcW w:type="dxa" w:w="1234"/>
          </w:tcPr>
          <w:p>
            <w:pPr>
              <w:jc w:val="right"/>
            </w:pPr>
            <w:r>
              <w:rPr>
                <w:b/>
                <w:sz w:val="22"/>
              </w:rPr>
              <w:t>%_of_non_nulls</w:t>
            </w:r>
          </w:p>
        </w:tc>
        <w:tc>
          <w:tcPr>
            <w:tcW w:type="dxa" w:w="1234"/>
          </w:tcPr>
          <w:p>
            <w:pPr>
              <w:jc w:val="right"/>
            </w:pPr>
            <w:r>
              <w:rPr>
                <w:b/>
                <w:sz w:val="22"/>
              </w:rPr>
              <w:t>null_values</w:t>
            </w:r>
          </w:p>
        </w:tc>
        <w:tc>
          <w:tcPr>
            <w:tcW w:type="dxa" w:w="1234"/>
          </w:tcPr>
          <w:p>
            <w:pPr>
              <w:jc w:val="right"/>
            </w:pPr>
            <w:r>
              <w:rPr>
                <w:b/>
                <w:sz w:val="22"/>
              </w:rPr>
              <w:t>%_of_nulls</w:t>
            </w:r>
          </w:p>
        </w:tc>
      </w:tr>
    </w:tbl>
    <w:p>
      <w:r>
        <w:t xml:space="preserve"> </w:t>
      </w:r>
    </w:p>
    <w:p>
      <w:r>
        <w:t>"column_name" : Name of the column in the dataframe</w:t>
      </w:r>
    </w:p>
    <w:p>
      <w:r>
        <w:t>"col_data_type" : Data type of the given column</w:t>
      </w:r>
    </w:p>
    <w:p>
      <w:r>
        <w:t>"col_memory" : Memory used by the given column</w:t>
      </w:r>
    </w:p>
    <w:p>
      <w:r>
        <w:t>"non_null_values" : Count of non-null values in the given column</w:t>
      </w:r>
    </w:p>
    <w:p>
      <w:r>
        <w:t>"%_of_non_nulls" : Percentage of the non-null values out of total values for the given column</w:t>
      </w:r>
    </w:p>
    <w:p>
      <w:r>
        <w:t>"null_values" : Count of null values in the given column</w:t>
      </w:r>
    </w:p>
    <w:p>
      <w:r>
        <w:t>"%_of_nulls" : Percentage of the null values out of total values for the given column</w:t>
      </w:r>
    </w:p>
    <w:p>
      <w:r>
        <w:t xml:space="preserve"> </w:t>
      </w:r>
    </w:p>
    <w:p>
      <w:r>
        <w:t>Generally columns with large percentage of empty values can be *dropped* from the dataset as they will not add any value to the analysis.</w:t>
      </w:r>
    </w:p>
    <w:p>
      <w:r>
        <w:rPr>
          <w:b/>
        </w:rPr>
        <w:t>But this depends on the domian of the dataset and usage pattern of the columns/data.</w:t>
      </w:r>
    </w:p>
    <w:p>
      <w:r>
        <w:br w:type="page"/>
      </w:r>
    </w:p>
    <w:p>
      <w:pPr>
        <w:pStyle w:val="Title"/>
      </w:pPr>
      <w:r>
        <w:t>Data correlation plot</w:t>
      </w:r>
    </w:p>
    <w:p/>
    <w:p>
      <w:r>
        <w:drawing>
          <wp:inline xmlns:a="http://schemas.openxmlformats.org/drawingml/2006/main" xmlns:pic="http://schemas.openxmlformats.org/drawingml/2006/picture">
            <wp:extent cx="5486400" cy="5486400"/>
            <wp:docPr id="5" name="Picture 5"/>
            <wp:cNvGraphicFramePr>
              <a:graphicFrameLocks noChangeAspect="1"/>
            </wp:cNvGraphicFramePr>
            <a:graphic>
              <a:graphicData uri="http://schemas.openxmlformats.org/drawingml/2006/picture">
                <pic:pic>
                  <pic:nvPicPr>
                    <pic:cNvPr id="0" name="fig_cor_plot.png"/>
                    <pic:cNvPicPr/>
                  </pic:nvPicPr>
                  <pic:blipFill>
                    <a:blip r:embed="rId13"/>
                    <a:stretch>
                      <a:fillRect/>
                    </a:stretch>
                  </pic:blipFill>
                  <pic:spPr>
                    <a:xfrm>
                      <a:off x="0" y="0"/>
                      <a:ext cx="5486400" cy="5486400"/>
                    </a:xfrm>
                    <a:prstGeom prst="rect"/>
                  </pic:spPr>
                </pic:pic>
              </a:graphicData>
            </a:graphic>
          </wp:inline>
        </w:drawing>
      </w:r>
    </w:p>
    <w:p>
      <w:r>
        <w:br w:type="page"/>
      </w:r>
    </w:p>
    <w:p>
      <w:pPr>
        <w:pStyle w:val="Title"/>
      </w:pPr>
      <w:r>
        <w:t>Column Data Profile Details</w:t>
      </w:r>
    </w:p>
    <w:p>
      <w:r>
        <w:br w:type="page"/>
      </w:r>
    </w:p>
    <w:tbl>
      <w:tblPr>
        <w:tblStyle w:val="MediumShading1-Accent3"/>
        <w:tblW w:type="auto" w:w="0"/>
        <w:tblLook w:firstColumn="1" w:firstRow="1" w:lastColumn="0" w:lastRow="0" w:noHBand="0" w:noVBand="1" w:val="04A0"/>
      </w:tblPr>
      <w:tblGrid>
        <w:gridCol w:w="1440"/>
        <w:gridCol w:w="1440"/>
        <w:gridCol w:w="1440"/>
        <w:gridCol w:w="1440"/>
        <w:gridCol w:w="1440"/>
        <w:gridCol w:w="1440"/>
      </w:tblGrid>
      <w:tr>
        <w:tc>
          <w:tcPr>
            <w:tcW w:type="dxa" w:w="8640"/>
            <w:gridSpan w:val="6"/>
          </w:tcPr>
          <w:p>
            <w:r>
              <w:rPr>
                <w:b/>
                <w:sz w:val="30"/>
              </w:rPr>
              <w:t>Survived</w:t>
            </w:r>
          </w:p>
        </w:tc>
      </w:tr>
      <w:tr>
        <w:tc>
          <w:tcPr>
            <w:tcW w:type="dxa" w:w="2880"/>
            <w:gridSpan w:val="2"/>
          </w:tcPr>
          <w:p>
            <w:r>
              <w:rPr>
                <w:b/>
                <w:sz w:val="22"/>
              </w:rPr>
              <w:t>TBD Column :</w:t>
              <w:br/>
            </w:r>
            <w:r>
              <w:rPr>
                <w:b w:val="0"/>
                <w:sz w:val="24"/>
              </w:rPr>
              <w:t>no value</w:t>
            </w:r>
          </w:p>
        </w:tc>
        <w:tc>
          <w:tcPr>
            <w:tcW w:type="dxa" w:w="2880"/>
            <w:gridSpan w:val="2"/>
          </w:tcPr>
          <w:p>
            <w:r>
              <w:rPr>
                <w:b/>
                <w:sz w:val="22"/>
              </w:rPr>
              <w:t xml:space="preserve">Data Type : </w:t>
              <w:br/>
            </w:r>
            <w:r>
              <w:rPr>
                <w:b w:val="0"/>
                <w:sz w:val="24"/>
              </w:rPr>
              <w:t>int64</w:t>
            </w:r>
          </w:p>
        </w:tc>
        <w:tc>
          <w:tcPr>
            <w:tcW w:type="dxa" w:w="2880"/>
            <w:gridSpan w:val="2"/>
          </w:tcPr>
          <w:p>
            <w:r>
              <w:rPr>
                <w:b/>
                <w:sz w:val="22"/>
              </w:rPr>
              <w:t xml:space="preserve">Values Count : </w:t>
              <w:br/>
            </w:r>
            <w:r>
              <w:rPr>
                <w:b w:val="0"/>
                <w:sz w:val="22"/>
              </w:rPr>
              <w:t>887</w:t>
            </w:r>
          </w:p>
        </w:tc>
      </w:tr>
      <w:tr>
        <w:tc>
          <w:tcPr>
            <w:tcW w:type="dxa" w:w="2880"/>
            <w:gridSpan w:val="2"/>
          </w:tcPr>
          <w:p>
            <w:r>
              <w:rPr>
                <w:b/>
                <w:sz w:val="22"/>
              </w:rPr>
              <w:t xml:space="preserve">Unique Values Count : </w:t>
              <w:br/>
            </w:r>
            <w:r>
              <w:rPr>
                <w:b w:val="0"/>
                <w:sz w:val="22"/>
              </w:rPr>
              <w:t>2   (0.23%)</w:t>
            </w:r>
          </w:p>
        </w:tc>
        <w:tc>
          <w:tcPr>
            <w:tcW w:type="dxa" w:w="2880"/>
            <w:gridSpan w:val="2"/>
          </w:tcPr>
          <w:p>
            <w:r>
              <w:rPr>
                <w:b/>
                <w:sz w:val="22"/>
              </w:rPr>
              <w:t xml:space="preserve">Non-Null Values Count : </w:t>
              <w:br/>
            </w:r>
            <w:r>
              <w:rPr>
                <w:b w:val="0"/>
                <w:sz w:val="22"/>
              </w:rPr>
              <w:t>887    (100.00%)</w:t>
            </w:r>
          </w:p>
        </w:tc>
        <w:tc>
          <w:tcPr>
            <w:tcW w:type="dxa" w:w="2880"/>
            <w:gridSpan w:val="2"/>
          </w:tcPr>
          <w:p>
            <w:r>
              <w:rPr>
                <w:b/>
                <w:sz w:val="22"/>
              </w:rPr>
              <w:t xml:space="preserve">Null Values Count : </w:t>
              <w:br/>
            </w:r>
            <w:r>
              <w:rPr>
                <w:b w:val="0"/>
                <w:sz w:val="22"/>
              </w:rPr>
              <w:t>0    (0.00%)</w:t>
            </w:r>
          </w:p>
        </w:tc>
      </w:tr>
      <w:tr>
        <w:tc>
          <w:tcPr>
            <w:tcW w:type="dxa" w:w="2880"/>
            <w:gridSpan w:val="2"/>
          </w:tcPr>
          <w:p>
            <w:r>
              <w:rPr>
                <w:b/>
                <w:sz w:val="22"/>
              </w:rPr>
              <w:t xml:space="preserve">Min : </w:t>
              <w:br/>
            </w:r>
            <w:r>
              <w:rPr>
                <w:b w:val="0"/>
                <w:sz w:val="22"/>
              </w:rPr>
              <w:t>0.00</w:t>
            </w:r>
          </w:p>
        </w:tc>
        <w:tc>
          <w:tcPr>
            <w:tcW w:type="dxa" w:w="2880"/>
            <w:gridSpan w:val="2"/>
          </w:tcPr>
          <w:p>
            <w:r>
              <w:rPr>
                <w:b/>
                <w:sz w:val="22"/>
              </w:rPr>
              <w:t xml:space="preserve">Mean :  </w:t>
              <w:br/>
            </w:r>
            <w:r>
              <w:rPr>
                <w:b w:val="0"/>
                <w:sz w:val="22"/>
              </w:rPr>
              <w:t>0.39</w:t>
            </w:r>
          </w:p>
        </w:tc>
        <w:tc>
          <w:tcPr>
            <w:tcW w:type="dxa" w:w="2880"/>
            <w:gridSpan w:val="2"/>
          </w:tcPr>
          <w:p>
            <w:r>
              <w:rPr>
                <w:b/>
                <w:sz w:val="22"/>
              </w:rPr>
              <w:t xml:space="preserve">Max : </w:t>
              <w:br/>
            </w:r>
            <w:r>
              <w:rPr>
                <w:b w:val="0"/>
                <w:sz w:val="22"/>
              </w:rPr>
              <w:t>1.00</w:t>
            </w:r>
          </w:p>
        </w:tc>
      </w:tr>
      <w:tr>
        <w:tc>
          <w:tcPr>
            <w:tcW w:type="dxa" w:w="2880"/>
            <w:gridSpan w:val="2"/>
          </w:tcPr>
          <w:p>
            <w:r>
              <w:rPr>
                <w:b/>
                <w:sz w:val="22"/>
              </w:rPr>
              <w:t xml:space="preserve">25th Percentile : </w:t>
              <w:br/>
            </w:r>
            <w:r>
              <w:rPr>
                <w:b w:val="0"/>
                <w:sz w:val="22"/>
              </w:rPr>
              <w:t>0.00</w:t>
            </w:r>
          </w:p>
        </w:tc>
        <w:tc>
          <w:tcPr>
            <w:tcW w:type="dxa" w:w="2880"/>
            <w:gridSpan w:val="2"/>
          </w:tcPr>
          <w:p>
            <w:r>
              <w:rPr>
                <w:b/>
                <w:sz w:val="22"/>
              </w:rPr>
              <w:t xml:space="preserve">50th Percentile : </w:t>
              <w:br/>
            </w:r>
            <w:r>
              <w:rPr>
                <w:b w:val="0"/>
                <w:sz w:val="22"/>
              </w:rPr>
              <w:t>0.00</w:t>
            </w:r>
          </w:p>
        </w:tc>
        <w:tc>
          <w:tcPr>
            <w:tcW w:type="dxa" w:w="2880"/>
            <w:gridSpan w:val="2"/>
          </w:tcPr>
          <w:p>
            <w:r>
              <w:rPr>
                <w:b/>
                <w:sz w:val="22"/>
              </w:rPr>
              <w:t xml:space="preserve">75th Percentile : </w:t>
              <w:br/>
            </w:r>
            <w:r>
              <w:rPr>
                <w:b w:val="0"/>
                <w:sz w:val="22"/>
              </w:rPr>
              <w:t>1.00</w:t>
            </w:r>
          </w:p>
        </w:tc>
      </w:tr>
      <w:tr>
        <w:tc>
          <w:tcPr>
            <w:tcW w:type="dxa" w:w="2880"/>
            <w:gridSpan w:val="2"/>
          </w:tcPr>
          <w:p>
            <w:r>
              <w:rPr>
                <w:b/>
                <w:sz w:val="22"/>
              </w:rPr>
              <w:t xml:space="preserve">Column Memory : </w:t>
              <w:br/>
            </w:r>
            <w:r>
              <w:rPr>
                <w:b w:val="0"/>
                <w:sz w:val="22"/>
              </w:rPr>
              <w:t>0.0068 MB</w:t>
            </w:r>
          </w:p>
        </w:tc>
        <w:tc>
          <w:tcPr>
            <w:tcW w:type="dxa" w:w="2880"/>
            <w:gridSpan w:val="2"/>
          </w:tcPr>
          <w:p>
            <w:r>
              <w:rPr>
                <w:b/>
                <w:sz w:val="22"/>
              </w:rPr>
              <w:t xml:space="preserve">As % of Dtype Memory  : </w:t>
              <w:br/>
            </w:r>
            <w:r>
              <w:rPr>
                <w:b w:val="0"/>
                <w:sz w:val="22"/>
              </w:rPr>
              <w:t>25.00%</w:t>
            </w:r>
          </w:p>
        </w:tc>
        <w:tc>
          <w:tcPr>
            <w:tcW w:type="dxa" w:w="2880"/>
            <w:gridSpan w:val="2"/>
          </w:tcPr>
          <w:p>
            <w:r>
              <w:rPr>
                <w:b/>
                <w:sz w:val="22"/>
              </w:rPr>
              <w:t xml:space="preserve">As % of DF Memory : </w:t>
              <w:br/>
            </w:r>
            <w:r>
              <w:rPr>
                <w:b w:val="0"/>
                <w:sz w:val="22"/>
              </w:rPr>
              <w:t>4.17%</w:t>
            </w:r>
          </w:p>
        </w:tc>
      </w:tr>
    </w:tbl>
    <w:p>
      <w:r>
        <w:t xml:space="preserve"> </w:t>
      </w:r>
    </w:p>
    <w:p>
      <w:r>
        <w:t xml:space="preserve"> </w:t>
      </w:r>
    </w:p>
    <w:p>
      <w:r>
        <w:drawing>
          <wp:inline xmlns:a="http://schemas.openxmlformats.org/drawingml/2006/main" xmlns:pic="http://schemas.openxmlformats.org/drawingml/2006/picture">
            <wp:extent cx="5486400" cy="3200400"/>
            <wp:docPr id="6" name="Picture 6"/>
            <wp:cNvGraphicFramePr>
              <a:graphicFrameLocks noChangeAspect="1"/>
            </wp:cNvGraphicFramePr>
            <a:graphic>
              <a:graphicData uri="http://schemas.openxmlformats.org/drawingml/2006/picture">
                <pic:pic>
                  <pic:nvPicPr>
                    <pic:cNvPr id="0" name="fig_Survived.png"/>
                    <pic:cNvPicPr/>
                  </pic:nvPicPr>
                  <pic:blipFill>
                    <a:blip r:embed="rId14"/>
                    <a:stretch>
                      <a:fillRect/>
                    </a:stretch>
                  </pic:blipFill>
                  <pic:spPr>
                    <a:xfrm>
                      <a:off x="0" y="0"/>
                      <a:ext cx="5486400" cy="3200400"/>
                    </a:xfrm>
                    <a:prstGeom prst="rect"/>
                  </pic:spPr>
                </pic:pic>
              </a:graphicData>
            </a:graphic>
          </wp:inline>
        </w:drawing>
      </w:r>
    </w:p>
    <w:p>
      <w:r>
        <w:br w:type="page"/>
      </w:r>
    </w:p>
    <w:tbl>
      <w:tblPr>
        <w:tblStyle w:val="MediumShading1-Accent3"/>
        <w:tblW w:type="auto" w:w="0"/>
        <w:tblLook w:firstColumn="1" w:firstRow="1" w:lastColumn="0" w:lastRow="0" w:noHBand="0" w:noVBand="1" w:val="04A0"/>
      </w:tblPr>
      <w:tblGrid>
        <w:gridCol w:w="1440"/>
        <w:gridCol w:w="1440"/>
        <w:gridCol w:w="1440"/>
        <w:gridCol w:w="1440"/>
        <w:gridCol w:w="1440"/>
        <w:gridCol w:w="1440"/>
      </w:tblGrid>
      <w:tr>
        <w:tc>
          <w:tcPr>
            <w:tcW w:type="dxa" w:w="8640"/>
            <w:gridSpan w:val="6"/>
          </w:tcPr>
          <w:p>
            <w:r>
              <w:rPr>
                <w:b/>
                <w:sz w:val="30"/>
              </w:rPr>
              <w:t>Pclass</w:t>
            </w:r>
          </w:p>
        </w:tc>
      </w:tr>
      <w:tr>
        <w:tc>
          <w:tcPr>
            <w:tcW w:type="dxa" w:w="2880"/>
            <w:gridSpan w:val="2"/>
          </w:tcPr>
          <w:p>
            <w:r>
              <w:rPr>
                <w:b/>
                <w:sz w:val="22"/>
              </w:rPr>
              <w:t>TBD Column :</w:t>
              <w:br/>
            </w:r>
            <w:r>
              <w:rPr>
                <w:b w:val="0"/>
                <w:sz w:val="24"/>
              </w:rPr>
              <w:t>no value</w:t>
            </w:r>
          </w:p>
        </w:tc>
        <w:tc>
          <w:tcPr>
            <w:tcW w:type="dxa" w:w="2880"/>
            <w:gridSpan w:val="2"/>
          </w:tcPr>
          <w:p>
            <w:r>
              <w:rPr>
                <w:b/>
                <w:sz w:val="22"/>
              </w:rPr>
              <w:t xml:space="preserve">Data Type : </w:t>
              <w:br/>
            </w:r>
            <w:r>
              <w:rPr>
                <w:b w:val="0"/>
                <w:sz w:val="24"/>
              </w:rPr>
              <w:t>int64</w:t>
            </w:r>
          </w:p>
        </w:tc>
        <w:tc>
          <w:tcPr>
            <w:tcW w:type="dxa" w:w="2880"/>
            <w:gridSpan w:val="2"/>
          </w:tcPr>
          <w:p>
            <w:r>
              <w:rPr>
                <w:b/>
                <w:sz w:val="22"/>
              </w:rPr>
              <w:t xml:space="preserve">Values Count : </w:t>
              <w:br/>
            </w:r>
            <w:r>
              <w:rPr>
                <w:b w:val="0"/>
                <w:sz w:val="22"/>
              </w:rPr>
              <w:t>887</w:t>
            </w:r>
          </w:p>
        </w:tc>
      </w:tr>
      <w:tr>
        <w:tc>
          <w:tcPr>
            <w:tcW w:type="dxa" w:w="2880"/>
            <w:gridSpan w:val="2"/>
          </w:tcPr>
          <w:p>
            <w:r>
              <w:rPr>
                <w:b/>
                <w:sz w:val="22"/>
              </w:rPr>
              <w:t xml:space="preserve">Unique Values Count : </w:t>
              <w:br/>
            </w:r>
            <w:r>
              <w:rPr>
                <w:b w:val="0"/>
                <w:sz w:val="22"/>
              </w:rPr>
              <w:t>3   (0.34%)</w:t>
            </w:r>
          </w:p>
        </w:tc>
        <w:tc>
          <w:tcPr>
            <w:tcW w:type="dxa" w:w="2880"/>
            <w:gridSpan w:val="2"/>
          </w:tcPr>
          <w:p>
            <w:r>
              <w:rPr>
                <w:b/>
                <w:sz w:val="22"/>
              </w:rPr>
              <w:t xml:space="preserve">Non-Null Values Count : </w:t>
              <w:br/>
            </w:r>
            <w:r>
              <w:rPr>
                <w:b w:val="0"/>
                <w:sz w:val="22"/>
              </w:rPr>
              <w:t>887    (100.00%)</w:t>
            </w:r>
          </w:p>
        </w:tc>
        <w:tc>
          <w:tcPr>
            <w:tcW w:type="dxa" w:w="2880"/>
            <w:gridSpan w:val="2"/>
          </w:tcPr>
          <w:p>
            <w:r>
              <w:rPr>
                <w:b/>
                <w:sz w:val="22"/>
              </w:rPr>
              <w:t xml:space="preserve">Null Values Count : </w:t>
              <w:br/>
            </w:r>
            <w:r>
              <w:rPr>
                <w:b w:val="0"/>
                <w:sz w:val="22"/>
              </w:rPr>
              <w:t>0    (0.00%)</w:t>
            </w:r>
          </w:p>
        </w:tc>
      </w:tr>
      <w:tr>
        <w:tc>
          <w:tcPr>
            <w:tcW w:type="dxa" w:w="2880"/>
            <w:gridSpan w:val="2"/>
          </w:tcPr>
          <w:p>
            <w:r>
              <w:rPr>
                <w:b/>
                <w:sz w:val="22"/>
              </w:rPr>
              <w:t xml:space="preserve">Min : </w:t>
              <w:br/>
            </w:r>
            <w:r>
              <w:rPr>
                <w:b w:val="0"/>
                <w:sz w:val="22"/>
              </w:rPr>
              <w:t>1.00</w:t>
            </w:r>
          </w:p>
        </w:tc>
        <w:tc>
          <w:tcPr>
            <w:tcW w:type="dxa" w:w="2880"/>
            <w:gridSpan w:val="2"/>
          </w:tcPr>
          <w:p>
            <w:r>
              <w:rPr>
                <w:b/>
                <w:sz w:val="22"/>
              </w:rPr>
              <w:t xml:space="preserve">Mean :  </w:t>
              <w:br/>
            </w:r>
            <w:r>
              <w:rPr>
                <w:b w:val="0"/>
                <w:sz w:val="22"/>
              </w:rPr>
              <w:t>2.31</w:t>
            </w:r>
          </w:p>
        </w:tc>
        <w:tc>
          <w:tcPr>
            <w:tcW w:type="dxa" w:w="2880"/>
            <w:gridSpan w:val="2"/>
          </w:tcPr>
          <w:p>
            <w:r>
              <w:rPr>
                <w:b/>
                <w:sz w:val="22"/>
              </w:rPr>
              <w:t xml:space="preserve">Max : </w:t>
              <w:br/>
            </w:r>
            <w:r>
              <w:rPr>
                <w:b w:val="0"/>
                <w:sz w:val="22"/>
              </w:rPr>
              <w:t>3.00</w:t>
            </w:r>
          </w:p>
        </w:tc>
      </w:tr>
      <w:tr>
        <w:tc>
          <w:tcPr>
            <w:tcW w:type="dxa" w:w="2880"/>
            <w:gridSpan w:val="2"/>
          </w:tcPr>
          <w:p>
            <w:r>
              <w:rPr>
                <w:b/>
                <w:sz w:val="22"/>
              </w:rPr>
              <w:t xml:space="preserve">25th Percentile : </w:t>
              <w:br/>
            </w:r>
            <w:r>
              <w:rPr>
                <w:b w:val="0"/>
                <w:sz w:val="22"/>
              </w:rPr>
              <w:t>2.00</w:t>
            </w:r>
          </w:p>
        </w:tc>
        <w:tc>
          <w:tcPr>
            <w:tcW w:type="dxa" w:w="2880"/>
            <w:gridSpan w:val="2"/>
          </w:tcPr>
          <w:p>
            <w:r>
              <w:rPr>
                <w:b/>
                <w:sz w:val="22"/>
              </w:rPr>
              <w:t xml:space="preserve">50th Percentile : </w:t>
              <w:br/>
            </w:r>
            <w:r>
              <w:rPr>
                <w:b w:val="0"/>
                <w:sz w:val="22"/>
              </w:rPr>
              <w:t>3.00</w:t>
            </w:r>
          </w:p>
        </w:tc>
        <w:tc>
          <w:tcPr>
            <w:tcW w:type="dxa" w:w="2880"/>
            <w:gridSpan w:val="2"/>
          </w:tcPr>
          <w:p>
            <w:r>
              <w:rPr>
                <w:b/>
                <w:sz w:val="22"/>
              </w:rPr>
              <w:t xml:space="preserve">75th Percentile : </w:t>
              <w:br/>
            </w:r>
            <w:r>
              <w:rPr>
                <w:b w:val="0"/>
                <w:sz w:val="22"/>
              </w:rPr>
              <w:t>3.00</w:t>
            </w:r>
          </w:p>
        </w:tc>
      </w:tr>
      <w:tr>
        <w:tc>
          <w:tcPr>
            <w:tcW w:type="dxa" w:w="2880"/>
            <w:gridSpan w:val="2"/>
          </w:tcPr>
          <w:p>
            <w:r>
              <w:rPr>
                <w:b/>
                <w:sz w:val="22"/>
              </w:rPr>
              <w:t xml:space="preserve">Column Memory : </w:t>
              <w:br/>
            </w:r>
            <w:r>
              <w:rPr>
                <w:b w:val="0"/>
                <w:sz w:val="22"/>
              </w:rPr>
              <w:t>0.0068 MB</w:t>
            </w:r>
          </w:p>
        </w:tc>
        <w:tc>
          <w:tcPr>
            <w:tcW w:type="dxa" w:w="2880"/>
            <w:gridSpan w:val="2"/>
          </w:tcPr>
          <w:p>
            <w:r>
              <w:rPr>
                <w:b/>
                <w:sz w:val="22"/>
              </w:rPr>
              <w:t xml:space="preserve">As % of Dtype Memory  : </w:t>
              <w:br/>
            </w:r>
            <w:r>
              <w:rPr>
                <w:b w:val="0"/>
                <w:sz w:val="22"/>
              </w:rPr>
              <w:t>25.00%</w:t>
            </w:r>
          </w:p>
        </w:tc>
        <w:tc>
          <w:tcPr>
            <w:tcW w:type="dxa" w:w="2880"/>
            <w:gridSpan w:val="2"/>
          </w:tcPr>
          <w:p>
            <w:r>
              <w:rPr>
                <w:b/>
                <w:sz w:val="22"/>
              </w:rPr>
              <w:t xml:space="preserve">As % of DF Memory : </w:t>
              <w:br/>
            </w:r>
            <w:r>
              <w:rPr>
                <w:b w:val="0"/>
                <w:sz w:val="22"/>
              </w:rPr>
              <w:t>4.17%</w:t>
            </w:r>
          </w:p>
        </w:tc>
      </w:tr>
    </w:tbl>
    <w:p>
      <w:r>
        <w:t xml:space="preserve"> </w:t>
      </w:r>
    </w:p>
    <w:p>
      <w:r>
        <w:t xml:space="preserve"> </w:t>
      </w:r>
    </w:p>
    <w:p>
      <w:r>
        <w:drawing>
          <wp:inline xmlns:a="http://schemas.openxmlformats.org/drawingml/2006/main" xmlns:pic="http://schemas.openxmlformats.org/drawingml/2006/picture">
            <wp:extent cx="5486400" cy="3200400"/>
            <wp:docPr id="7" name="Picture 7"/>
            <wp:cNvGraphicFramePr>
              <a:graphicFrameLocks noChangeAspect="1"/>
            </wp:cNvGraphicFramePr>
            <a:graphic>
              <a:graphicData uri="http://schemas.openxmlformats.org/drawingml/2006/picture">
                <pic:pic>
                  <pic:nvPicPr>
                    <pic:cNvPr id="0" name="fig_Pclass.png"/>
                    <pic:cNvPicPr/>
                  </pic:nvPicPr>
                  <pic:blipFill>
                    <a:blip r:embed="rId15"/>
                    <a:stretch>
                      <a:fillRect/>
                    </a:stretch>
                  </pic:blipFill>
                  <pic:spPr>
                    <a:xfrm>
                      <a:off x="0" y="0"/>
                      <a:ext cx="5486400" cy="3200400"/>
                    </a:xfrm>
                    <a:prstGeom prst="rect"/>
                  </pic:spPr>
                </pic:pic>
              </a:graphicData>
            </a:graphic>
          </wp:inline>
        </w:drawing>
      </w:r>
    </w:p>
    <w:p>
      <w:r>
        <w:br w:type="page"/>
      </w:r>
    </w:p>
    <w:tbl>
      <w:tblPr>
        <w:tblStyle w:val="MediumShading1-Accent3"/>
        <w:tblW w:type="auto" w:w="0"/>
        <w:tblLook w:firstColumn="1" w:firstRow="1" w:lastColumn="0" w:lastRow="0" w:noHBand="0" w:noVBand="1" w:val="04A0"/>
      </w:tblPr>
      <w:tblGrid>
        <w:gridCol w:w="1440"/>
        <w:gridCol w:w="1440"/>
        <w:gridCol w:w="1440"/>
        <w:gridCol w:w="1440"/>
        <w:gridCol w:w="1440"/>
        <w:gridCol w:w="1440"/>
      </w:tblGrid>
      <w:tr>
        <w:tc>
          <w:tcPr>
            <w:tcW w:type="dxa" w:w="8640"/>
            <w:gridSpan w:val="6"/>
          </w:tcPr>
          <w:p>
            <w:r>
              <w:rPr>
                <w:b/>
                <w:sz w:val="30"/>
              </w:rPr>
              <w:t>Name</w:t>
            </w:r>
          </w:p>
        </w:tc>
      </w:tr>
      <w:tr>
        <w:tc>
          <w:tcPr>
            <w:tcW w:type="dxa" w:w="2880"/>
            <w:gridSpan w:val="2"/>
          </w:tcPr>
          <w:p>
            <w:r>
              <w:rPr>
                <w:b/>
                <w:sz w:val="22"/>
              </w:rPr>
              <w:t>TBD Column :</w:t>
              <w:br/>
            </w:r>
            <w:r>
              <w:rPr>
                <w:b w:val="0"/>
                <w:sz w:val="24"/>
              </w:rPr>
              <w:t>no value</w:t>
            </w:r>
          </w:p>
        </w:tc>
        <w:tc>
          <w:tcPr>
            <w:tcW w:type="dxa" w:w="2880"/>
            <w:gridSpan w:val="2"/>
          </w:tcPr>
          <w:p>
            <w:r>
              <w:rPr>
                <w:b/>
                <w:sz w:val="22"/>
              </w:rPr>
              <w:t xml:space="preserve">Data Type : </w:t>
              <w:br/>
            </w:r>
            <w:r>
              <w:rPr>
                <w:b w:val="0"/>
                <w:sz w:val="24"/>
              </w:rPr>
              <w:t>object</w:t>
            </w:r>
          </w:p>
        </w:tc>
        <w:tc>
          <w:tcPr>
            <w:tcW w:type="dxa" w:w="2880"/>
            <w:gridSpan w:val="2"/>
          </w:tcPr>
          <w:p>
            <w:r>
              <w:rPr>
                <w:b/>
                <w:sz w:val="22"/>
              </w:rPr>
              <w:t xml:space="preserve">Values Count : </w:t>
              <w:br/>
            </w:r>
            <w:r>
              <w:rPr>
                <w:b w:val="0"/>
                <w:sz w:val="22"/>
              </w:rPr>
              <w:t>887</w:t>
            </w:r>
          </w:p>
        </w:tc>
      </w:tr>
      <w:tr>
        <w:tc>
          <w:tcPr>
            <w:tcW w:type="dxa" w:w="2880"/>
            <w:gridSpan w:val="2"/>
          </w:tcPr>
          <w:p>
            <w:r>
              <w:rPr>
                <w:b/>
                <w:sz w:val="22"/>
              </w:rPr>
              <w:t xml:space="preserve">Unique Values Count : </w:t>
              <w:br/>
            </w:r>
            <w:r>
              <w:rPr>
                <w:b w:val="0"/>
                <w:sz w:val="22"/>
              </w:rPr>
              <w:t>887   (100.00%)</w:t>
            </w:r>
          </w:p>
        </w:tc>
        <w:tc>
          <w:tcPr>
            <w:tcW w:type="dxa" w:w="2880"/>
            <w:gridSpan w:val="2"/>
          </w:tcPr>
          <w:p>
            <w:r>
              <w:rPr>
                <w:b/>
                <w:sz w:val="22"/>
              </w:rPr>
              <w:t xml:space="preserve">Non-Null Values Count : </w:t>
              <w:br/>
            </w:r>
            <w:r>
              <w:rPr>
                <w:b w:val="0"/>
                <w:sz w:val="22"/>
              </w:rPr>
              <w:t>887    (100.00%)</w:t>
            </w:r>
          </w:p>
        </w:tc>
        <w:tc>
          <w:tcPr>
            <w:tcW w:type="dxa" w:w="2880"/>
            <w:gridSpan w:val="2"/>
          </w:tcPr>
          <w:p>
            <w:r>
              <w:rPr>
                <w:b/>
                <w:sz w:val="22"/>
              </w:rPr>
              <w:t xml:space="preserve">Null Values Count : </w:t>
              <w:br/>
            </w:r>
            <w:r>
              <w:rPr>
                <w:b w:val="0"/>
                <w:sz w:val="22"/>
              </w:rPr>
              <w:t>0    (0.00%)</w:t>
            </w:r>
          </w:p>
        </w:tc>
      </w:tr>
      <w:tr>
        <w:tc>
          <w:tcPr>
            <w:tcW w:type="dxa" w:w="2880"/>
            <w:gridSpan w:val="2"/>
          </w:tcPr>
          <w:p>
            <w:r>
              <w:rPr>
                <w:b/>
                <w:sz w:val="22"/>
              </w:rPr>
              <w:t xml:space="preserve">Min : </w:t>
              <w:br/>
            </w:r>
            <w:r>
              <w:rPr>
                <w:b w:val="0"/>
                <w:sz w:val="22"/>
              </w:rPr>
              <w:t>nan</w:t>
            </w:r>
          </w:p>
        </w:tc>
        <w:tc>
          <w:tcPr>
            <w:tcW w:type="dxa" w:w="2880"/>
            <w:gridSpan w:val="2"/>
          </w:tcPr>
          <w:p>
            <w:r>
              <w:rPr>
                <w:b/>
                <w:sz w:val="22"/>
              </w:rPr>
              <w:t xml:space="preserve">Mean :  </w:t>
              <w:br/>
            </w:r>
            <w:r>
              <w:rPr>
                <w:b w:val="0"/>
                <w:sz w:val="22"/>
              </w:rPr>
              <w:t>nan</w:t>
            </w:r>
          </w:p>
        </w:tc>
        <w:tc>
          <w:tcPr>
            <w:tcW w:type="dxa" w:w="2880"/>
            <w:gridSpan w:val="2"/>
          </w:tcPr>
          <w:p>
            <w:r>
              <w:rPr>
                <w:b/>
                <w:sz w:val="22"/>
              </w:rPr>
              <w:t xml:space="preserve">Max : </w:t>
              <w:br/>
            </w:r>
            <w:r>
              <w:rPr>
                <w:b w:val="0"/>
                <w:sz w:val="22"/>
              </w:rPr>
              <w:t>nan</w:t>
            </w:r>
          </w:p>
        </w:tc>
      </w:tr>
      <w:tr>
        <w:tc>
          <w:tcPr>
            <w:tcW w:type="dxa" w:w="2880"/>
            <w:gridSpan w:val="2"/>
          </w:tcPr>
          <w:p>
            <w:r>
              <w:rPr>
                <w:b/>
                <w:sz w:val="22"/>
              </w:rPr>
              <w:t xml:space="preserve">25th Percentile : </w:t>
              <w:br/>
            </w:r>
            <w:r>
              <w:rPr>
                <w:b w:val="0"/>
                <w:sz w:val="22"/>
              </w:rPr>
              <w:t>nan</w:t>
            </w:r>
          </w:p>
        </w:tc>
        <w:tc>
          <w:tcPr>
            <w:tcW w:type="dxa" w:w="2880"/>
            <w:gridSpan w:val="2"/>
          </w:tcPr>
          <w:p>
            <w:r>
              <w:rPr>
                <w:b/>
                <w:sz w:val="22"/>
              </w:rPr>
              <w:t xml:space="preserve">50th Percentile : </w:t>
              <w:br/>
            </w:r>
            <w:r>
              <w:rPr>
                <w:b w:val="0"/>
                <w:sz w:val="22"/>
              </w:rPr>
              <w:t>nan</w:t>
            </w:r>
          </w:p>
        </w:tc>
        <w:tc>
          <w:tcPr>
            <w:tcW w:type="dxa" w:w="2880"/>
            <w:gridSpan w:val="2"/>
          </w:tcPr>
          <w:p>
            <w:r>
              <w:rPr>
                <w:b/>
                <w:sz w:val="22"/>
              </w:rPr>
              <w:t xml:space="preserve">75th Percentile : </w:t>
              <w:br/>
            </w:r>
            <w:r>
              <w:rPr>
                <w:b w:val="0"/>
                <w:sz w:val="22"/>
              </w:rPr>
              <w:t>nan</w:t>
            </w:r>
          </w:p>
        </w:tc>
      </w:tr>
      <w:tr>
        <w:tc>
          <w:tcPr>
            <w:tcW w:type="dxa" w:w="2880"/>
            <w:gridSpan w:val="2"/>
          </w:tcPr>
          <w:p>
            <w:r>
              <w:rPr>
                <w:b/>
                <w:sz w:val="22"/>
              </w:rPr>
              <w:t xml:space="preserve">Column Memory : </w:t>
              <w:br/>
            </w:r>
            <w:r>
              <w:rPr>
                <w:b w:val="0"/>
                <w:sz w:val="22"/>
              </w:rPr>
              <w:t>0.07 MB</w:t>
            </w:r>
          </w:p>
        </w:tc>
        <w:tc>
          <w:tcPr>
            <w:tcW w:type="dxa" w:w="2880"/>
            <w:gridSpan w:val="2"/>
          </w:tcPr>
          <w:p>
            <w:r>
              <w:rPr>
                <w:b/>
                <w:sz w:val="22"/>
              </w:rPr>
              <w:t xml:space="preserve">As % of Dtype Memory  : </w:t>
              <w:br/>
            </w:r>
            <w:r>
              <w:rPr>
                <w:b w:val="0"/>
                <w:sz w:val="22"/>
              </w:rPr>
              <w:t>57.16%</w:t>
            </w:r>
          </w:p>
        </w:tc>
        <w:tc>
          <w:tcPr>
            <w:tcW w:type="dxa" w:w="2880"/>
            <w:gridSpan w:val="2"/>
          </w:tcPr>
          <w:p>
            <w:r>
              <w:rPr>
                <w:b/>
                <w:sz w:val="22"/>
              </w:rPr>
              <w:t xml:space="preserve">As % of DF Memory : </w:t>
              <w:br/>
            </w:r>
            <w:r>
              <w:rPr>
                <w:b w:val="0"/>
                <w:sz w:val="22"/>
              </w:rPr>
              <w:t>42.87%</w:t>
            </w:r>
          </w:p>
        </w:tc>
      </w:tr>
    </w:tbl>
    <w:p>
      <w:r>
        <w:t xml:space="preserve"> </w:t>
      </w:r>
    </w:p>
    <w:p>
      <w:r>
        <w:t xml:space="preserve"> </w:t>
      </w:r>
    </w:p>
    <w:p>
      <w:r>
        <w:drawing>
          <wp:inline xmlns:a="http://schemas.openxmlformats.org/drawingml/2006/main" xmlns:pic="http://schemas.openxmlformats.org/drawingml/2006/picture">
            <wp:extent cx="5486400" cy="3200400"/>
            <wp:docPr id="8" name="Picture 8"/>
            <wp:cNvGraphicFramePr>
              <a:graphicFrameLocks noChangeAspect="1"/>
            </wp:cNvGraphicFramePr>
            <a:graphic>
              <a:graphicData uri="http://schemas.openxmlformats.org/drawingml/2006/picture">
                <pic:pic>
                  <pic:nvPicPr>
                    <pic:cNvPr id="0" name="fig_Name.png"/>
                    <pic:cNvPicPr/>
                  </pic:nvPicPr>
                  <pic:blipFill>
                    <a:blip r:embed="rId16"/>
                    <a:stretch>
                      <a:fillRect/>
                    </a:stretch>
                  </pic:blipFill>
                  <pic:spPr>
                    <a:xfrm>
                      <a:off x="0" y="0"/>
                      <a:ext cx="5486400" cy="3200400"/>
                    </a:xfrm>
                    <a:prstGeom prst="rect"/>
                  </pic:spPr>
                </pic:pic>
              </a:graphicData>
            </a:graphic>
          </wp:inline>
        </w:drawing>
      </w:r>
    </w:p>
    <w:p>
      <w:r>
        <w:br w:type="page"/>
      </w:r>
    </w:p>
    <w:tbl>
      <w:tblPr>
        <w:tblStyle w:val="MediumShading1-Accent3"/>
        <w:tblW w:type="auto" w:w="0"/>
        <w:tblLook w:firstColumn="1" w:firstRow="1" w:lastColumn="0" w:lastRow="0" w:noHBand="0" w:noVBand="1" w:val="04A0"/>
      </w:tblPr>
      <w:tblGrid>
        <w:gridCol w:w="1440"/>
        <w:gridCol w:w="1440"/>
        <w:gridCol w:w="1440"/>
        <w:gridCol w:w="1440"/>
        <w:gridCol w:w="1440"/>
        <w:gridCol w:w="1440"/>
      </w:tblGrid>
      <w:tr>
        <w:tc>
          <w:tcPr>
            <w:tcW w:type="dxa" w:w="8640"/>
            <w:gridSpan w:val="6"/>
          </w:tcPr>
          <w:p>
            <w:r>
              <w:rPr>
                <w:b/>
                <w:sz w:val="30"/>
              </w:rPr>
              <w:t>Sex</w:t>
            </w:r>
          </w:p>
        </w:tc>
      </w:tr>
      <w:tr>
        <w:tc>
          <w:tcPr>
            <w:tcW w:type="dxa" w:w="2880"/>
            <w:gridSpan w:val="2"/>
          </w:tcPr>
          <w:p>
            <w:r>
              <w:rPr>
                <w:b/>
                <w:sz w:val="22"/>
              </w:rPr>
              <w:t>TBD Column :</w:t>
              <w:br/>
            </w:r>
            <w:r>
              <w:rPr>
                <w:b w:val="0"/>
                <w:sz w:val="24"/>
              </w:rPr>
              <w:t>no value</w:t>
            </w:r>
          </w:p>
        </w:tc>
        <w:tc>
          <w:tcPr>
            <w:tcW w:type="dxa" w:w="2880"/>
            <w:gridSpan w:val="2"/>
          </w:tcPr>
          <w:p>
            <w:r>
              <w:rPr>
                <w:b/>
                <w:sz w:val="22"/>
              </w:rPr>
              <w:t xml:space="preserve">Data Type : </w:t>
              <w:br/>
            </w:r>
            <w:r>
              <w:rPr>
                <w:b w:val="0"/>
                <w:sz w:val="24"/>
              </w:rPr>
              <w:t>object</w:t>
            </w:r>
          </w:p>
        </w:tc>
        <w:tc>
          <w:tcPr>
            <w:tcW w:type="dxa" w:w="2880"/>
            <w:gridSpan w:val="2"/>
          </w:tcPr>
          <w:p>
            <w:r>
              <w:rPr>
                <w:b/>
                <w:sz w:val="22"/>
              </w:rPr>
              <w:t xml:space="preserve">Values Count : </w:t>
              <w:br/>
            </w:r>
            <w:r>
              <w:rPr>
                <w:b w:val="0"/>
                <w:sz w:val="22"/>
              </w:rPr>
              <w:t>887</w:t>
            </w:r>
          </w:p>
        </w:tc>
      </w:tr>
      <w:tr>
        <w:tc>
          <w:tcPr>
            <w:tcW w:type="dxa" w:w="2880"/>
            <w:gridSpan w:val="2"/>
          </w:tcPr>
          <w:p>
            <w:r>
              <w:rPr>
                <w:b/>
                <w:sz w:val="22"/>
              </w:rPr>
              <w:t xml:space="preserve">Unique Values Count : </w:t>
              <w:br/>
            </w:r>
            <w:r>
              <w:rPr>
                <w:b w:val="0"/>
                <w:sz w:val="22"/>
              </w:rPr>
              <w:t>2   (0.23%)</w:t>
            </w:r>
          </w:p>
        </w:tc>
        <w:tc>
          <w:tcPr>
            <w:tcW w:type="dxa" w:w="2880"/>
            <w:gridSpan w:val="2"/>
          </w:tcPr>
          <w:p>
            <w:r>
              <w:rPr>
                <w:b/>
                <w:sz w:val="22"/>
              </w:rPr>
              <w:t xml:space="preserve">Non-Null Values Count : </w:t>
              <w:br/>
            </w:r>
            <w:r>
              <w:rPr>
                <w:b w:val="0"/>
                <w:sz w:val="22"/>
              </w:rPr>
              <w:t>887    (100.00%)</w:t>
            </w:r>
          </w:p>
        </w:tc>
        <w:tc>
          <w:tcPr>
            <w:tcW w:type="dxa" w:w="2880"/>
            <w:gridSpan w:val="2"/>
          </w:tcPr>
          <w:p>
            <w:r>
              <w:rPr>
                <w:b/>
                <w:sz w:val="22"/>
              </w:rPr>
              <w:t xml:space="preserve">Null Values Count : </w:t>
              <w:br/>
            </w:r>
            <w:r>
              <w:rPr>
                <w:b w:val="0"/>
                <w:sz w:val="22"/>
              </w:rPr>
              <w:t>0    (0.00%)</w:t>
            </w:r>
          </w:p>
        </w:tc>
      </w:tr>
      <w:tr>
        <w:tc>
          <w:tcPr>
            <w:tcW w:type="dxa" w:w="2880"/>
            <w:gridSpan w:val="2"/>
          </w:tcPr>
          <w:p>
            <w:r>
              <w:rPr>
                <w:b/>
                <w:sz w:val="22"/>
              </w:rPr>
              <w:t xml:space="preserve">Min : </w:t>
              <w:br/>
            </w:r>
            <w:r>
              <w:rPr>
                <w:b w:val="0"/>
                <w:sz w:val="22"/>
              </w:rPr>
              <w:t>nan</w:t>
            </w:r>
          </w:p>
        </w:tc>
        <w:tc>
          <w:tcPr>
            <w:tcW w:type="dxa" w:w="2880"/>
            <w:gridSpan w:val="2"/>
          </w:tcPr>
          <w:p>
            <w:r>
              <w:rPr>
                <w:b/>
                <w:sz w:val="22"/>
              </w:rPr>
              <w:t xml:space="preserve">Mean :  </w:t>
              <w:br/>
            </w:r>
            <w:r>
              <w:rPr>
                <w:b w:val="0"/>
                <w:sz w:val="22"/>
              </w:rPr>
              <w:t>nan</w:t>
            </w:r>
          </w:p>
        </w:tc>
        <w:tc>
          <w:tcPr>
            <w:tcW w:type="dxa" w:w="2880"/>
            <w:gridSpan w:val="2"/>
          </w:tcPr>
          <w:p>
            <w:r>
              <w:rPr>
                <w:b/>
                <w:sz w:val="22"/>
              </w:rPr>
              <w:t xml:space="preserve">Max : </w:t>
              <w:br/>
            </w:r>
            <w:r>
              <w:rPr>
                <w:b w:val="0"/>
                <w:sz w:val="22"/>
              </w:rPr>
              <w:t>nan</w:t>
            </w:r>
          </w:p>
        </w:tc>
      </w:tr>
      <w:tr>
        <w:tc>
          <w:tcPr>
            <w:tcW w:type="dxa" w:w="2880"/>
            <w:gridSpan w:val="2"/>
          </w:tcPr>
          <w:p>
            <w:r>
              <w:rPr>
                <w:b/>
                <w:sz w:val="22"/>
              </w:rPr>
              <w:t xml:space="preserve">25th Percentile : </w:t>
              <w:br/>
            </w:r>
            <w:r>
              <w:rPr>
                <w:b w:val="0"/>
                <w:sz w:val="22"/>
              </w:rPr>
              <w:t>nan</w:t>
            </w:r>
          </w:p>
        </w:tc>
        <w:tc>
          <w:tcPr>
            <w:tcW w:type="dxa" w:w="2880"/>
            <w:gridSpan w:val="2"/>
          </w:tcPr>
          <w:p>
            <w:r>
              <w:rPr>
                <w:b/>
                <w:sz w:val="22"/>
              </w:rPr>
              <w:t xml:space="preserve">50th Percentile : </w:t>
              <w:br/>
            </w:r>
            <w:r>
              <w:rPr>
                <w:b w:val="0"/>
                <w:sz w:val="22"/>
              </w:rPr>
              <w:t>nan</w:t>
            </w:r>
          </w:p>
        </w:tc>
        <w:tc>
          <w:tcPr>
            <w:tcW w:type="dxa" w:w="2880"/>
            <w:gridSpan w:val="2"/>
          </w:tcPr>
          <w:p>
            <w:r>
              <w:rPr>
                <w:b/>
                <w:sz w:val="22"/>
              </w:rPr>
              <w:t xml:space="preserve">75th Percentile : </w:t>
              <w:br/>
            </w:r>
            <w:r>
              <w:rPr>
                <w:b w:val="0"/>
                <w:sz w:val="22"/>
              </w:rPr>
              <w:t>nan</w:t>
            </w:r>
          </w:p>
        </w:tc>
      </w:tr>
      <w:tr>
        <w:tc>
          <w:tcPr>
            <w:tcW w:type="dxa" w:w="2880"/>
            <w:gridSpan w:val="2"/>
          </w:tcPr>
          <w:p>
            <w:r>
              <w:rPr>
                <w:b/>
                <w:sz w:val="22"/>
              </w:rPr>
              <w:t xml:space="preserve">Column Memory : </w:t>
              <w:br/>
            </w:r>
            <w:r>
              <w:rPr>
                <w:b w:val="0"/>
                <w:sz w:val="22"/>
              </w:rPr>
              <w:t>0.052 MB</w:t>
            </w:r>
          </w:p>
        </w:tc>
        <w:tc>
          <w:tcPr>
            <w:tcW w:type="dxa" w:w="2880"/>
            <w:gridSpan w:val="2"/>
          </w:tcPr>
          <w:p>
            <w:r>
              <w:rPr>
                <w:b/>
                <w:sz w:val="22"/>
              </w:rPr>
              <w:t xml:space="preserve">As % of Dtype Memory  : </w:t>
              <w:br/>
            </w:r>
            <w:r>
              <w:rPr>
                <w:b w:val="0"/>
                <w:sz w:val="22"/>
              </w:rPr>
              <w:t>42.84%</w:t>
            </w:r>
          </w:p>
        </w:tc>
        <w:tc>
          <w:tcPr>
            <w:tcW w:type="dxa" w:w="2880"/>
            <w:gridSpan w:val="2"/>
          </w:tcPr>
          <w:p>
            <w:r>
              <w:rPr>
                <w:b/>
                <w:sz w:val="22"/>
              </w:rPr>
              <w:t xml:space="preserve">As % of DF Memory : </w:t>
              <w:br/>
            </w:r>
            <w:r>
              <w:rPr>
                <w:b w:val="0"/>
                <w:sz w:val="22"/>
              </w:rPr>
              <w:t>32.13%</w:t>
            </w:r>
          </w:p>
        </w:tc>
      </w:tr>
    </w:tbl>
    <w:p>
      <w:r>
        <w:t xml:space="preserve"> </w:t>
      </w:r>
    </w:p>
    <w:p>
      <w:r>
        <w:t xml:space="preserve"> </w:t>
      </w:r>
    </w:p>
    <w:p>
      <w:r>
        <w:drawing>
          <wp:inline xmlns:a="http://schemas.openxmlformats.org/drawingml/2006/main" xmlns:pic="http://schemas.openxmlformats.org/drawingml/2006/picture">
            <wp:extent cx="5486400" cy="3200400"/>
            <wp:docPr id="9" name="Picture 9"/>
            <wp:cNvGraphicFramePr>
              <a:graphicFrameLocks noChangeAspect="1"/>
            </wp:cNvGraphicFramePr>
            <a:graphic>
              <a:graphicData uri="http://schemas.openxmlformats.org/drawingml/2006/picture">
                <pic:pic>
                  <pic:nvPicPr>
                    <pic:cNvPr id="0" name="fig_Sex.png"/>
                    <pic:cNvPicPr/>
                  </pic:nvPicPr>
                  <pic:blipFill>
                    <a:blip r:embed="rId17"/>
                    <a:stretch>
                      <a:fillRect/>
                    </a:stretch>
                  </pic:blipFill>
                  <pic:spPr>
                    <a:xfrm>
                      <a:off x="0" y="0"/>
                      <a:ext cx="5486400" cy="3200400"/>
                    </a:xfrm>
                    <a:prstGeom prst="rect"/>
                  </pic:spPr>
                </pic:pic>
              </a:graphicData>
            </a:graphic>
          </wp:inline>
        </w:drawing>
      </w:r>
    </w:p>
    <w:p>
      <w:r>
        <w:br w:type="page"/>
      </w:r>
    </w:p>
    <w:tbl>
      <w:tblPr>
        <w:tblStyle w:val="MediumShading1-Accent3"/>
        <w:tblW w:type="auto" w:w="0"/>
        <w:tblLook w:firstColumn="1" w:firstRow="1" w:lastColumn="0" w:lastRow="0" w:noHBand="0" w:noVBand="1" w:val="04A0"/>
      </w:tblPr>
      <w:tblGrid>
        <w:gridCol w:w="1440"/>
        <w:gridCol w:w="1440"/>
        <w:gridCol w:w="1440"/>
        <w:gridCol w:w="1440"/>
        <w:gridCol w:w="1440"/>
        <w:gridCol w:w="1440"/>
      </w:tblGrid>
      <w:tr>
        <w:tc>
          <w:tcPr>
            <w:tcW w:type="dxa" w:w="8640"/>
            <w:gridSpan w:val="6"/>
          </w:tcPr>
          <w:p>
            <w:r>
              <w:rPr>
                <w:b/>
                <w:sz w:val="30"/>
              </w:rPr>
              <w:t>Age</w:t>
            </w:r>
          </w:p>
        </w:tc>
      </w:tr>
      <w:tr>
        <w:tc>
          <w:tcPr>
            <w:tcW w:type="dxa" w:w="2880"/>
            <w:gridSpan w:val="2"/>
          </w:tcPr>
          <w:p>
            <w:r>
              <w:rPr>
                <w:b/>
                <w:sz w:val="22"/>
              </w:rPr>
              <w:t>TBD Column :</w:t>
              <w:br/>
            </w:r>
            <w:r>
              <w:rPr>
                <w:b w:val="0"/>
                <w:sz w:val="24"/>
              </w:rPr>
              <w:t>no value</w:t>
            </w:r>
          </w:p>
        </w:tc>
        <w:tc>
          <w:tcPr>
            <w:tcW w:type="dxa" w:w="2880"/>
            <w:gridSpan w:val="2"/>
          </w:tcPr>
          <w:p>
            <w:r>
              <w:rPr>
                <w:b/>
                <w:sz w:val="22"/>
              </w:rPr>
              <w:t xml:space="preserve">Data Type : </w:t>
              <w:br/>
            </w:r>
            <w:r>
              <w:rPr>
                <w:b w:val="0"/>
                <w:sz w:val="24"/>
              </w:rPr>
              <w:t>float64</w:t>
            </w:r>
          </w:p>
        </w:tc>
        <w:tc>
          <w:tcPr>
            <w:tcW w:type="dxa" w:w="2880"/>
            <w:gridSpan w:val="2"/>
          </w:tcPr>
          <w:p>
            <w:r>
              <w:rPr>
                <w:b/>
                <w:sz w:val="22"/>
              </w:rPr>
              <w:t xml:space="preserve">Values Count : </w:t>
              <w:br/>
            </w:r>
            <w:r>
              <w:rPr>
                <w:b w:val="0"/>
                <w:sz w:val="22"/>
              </w:rPr>
              <w:t>887</w:t>
            </w:r>
          </w:p>
        </w:tc>
      </w:tr>
      <w:tr>
        <w:tc>
          <w:tcPr>
            <w:tcW w:type="dxa" w:w="2880"/>
            <w:gridSpan w:val="2"/>
          </w:tcPr>
          <w:p>
            <w:r>
              <w:rPr>
                <w:b/>
                <w:sz w:val="22"/>
              </w:rPr>
              <w:t xml:space="preserve">Unique Values Count : </w:t>
              <w:br/>
            </w:r>
            <w:r>
              <w:rPr>
                <w:b w:val="0"/>
                <w:sz w:val="22"/>
              </w:rPr>
              <w:t>89   (10.03%)</w:t>
            </w:r>
          </w:p>
        </w:tc>
        <w:tc>
          <w:tcPr>
            <w:tcW w:type="dxa" w:w="2880"/>
            <w:gridSpan w:val="2"/>
          </w:tcPr>
          <w:p>
            <w:r>
              <w:rPr>
                <w:b/>
                <w:sz w:val="22"/>
              </w:rPr>
              <w:t xml:space="preserve">Non-Null Values Count : </w:t>
              <w:br/>
            </w:r>
            <w:r>
              <w:rPr>
                <w:b w:val="0"/>
                <w:sz w:val="22"/>
              </w:rPr>
              <w:t>887    (100.00%)</w:t>
            </w:r>
          </w:p>
        </w:tc>
        <w:tc>
          <w:tcPr>
            <w:tcW w:type="dxa" w:w="2880"/>
            <w:gridSpan w:val="2"/>
          </w:tcPr>
          <w:p>
            <w:r>
              <w:rPr>
                <w:b/>
                <w:sz w:val="22"/>
              </w:rPr>
              <w:t xml:space="preserve">Null Values Count : </w:t>
              <w:br/>
            </w:r>
            <w:r>
              <w:rPr>
                <w:b w:val="0"/>
                <w:sz w:val="22"/>
              </w:rPr>
              <w:t>0    (0.00%)</w:t>
            </w:r>
          </w:p>
        </w:tc>
      </w:tr>
      <w:tr>
        <w:tc>
          <w:tcPr>
            <w:tcW w:type="dxa" w:w="2880"/>
            <w:gridSpan w:val="2"/>
          </w:tcPr>
          <w:p>
            <w:r>
              <w:rPr>
                <w:b/>
                <w:sz w:val="22"/>
              </w:rPr>
              <w:t xml:space="preserve">Min : </w:t>
              <w:br/>
            </w:r>
            <w:r>
              <w:rPr>
                <w:b w:val="0"/>
                <w:sz w:val="22"/>
              </w:rPr>
              <w:t>0.42</w:t>
            </w:r>
          </w:p>
        </w:tc>
        <w:tc>
          <w:tcPr>
            <w:tcW w:type="dxa" w:w="2880"/>
            <w:gridSpan w:val="2"/>
          </w:tcPr>
          <w:p>
            <w:r>
              <w:rPr>
                <w:b/>
                <w:sz w:val="22"/>
              </w:rPr>
              <w:t xml:space="preserve">Mean :  </w:t>
              <w:br/>
            </w:r>
            <w:r>
              <w:rPr>
                <w:b w:val="0"/>
                <w:sz w:val="22"/>
              </w:rPr>
              <w:t>29.47</w:t>
            </w:r>
          </w:p>
        </w:tc>
        <w:tc>
          <w:tcPr>
            <w:tcW w:type="dxa" w:w="2880"/>
            <w:gridSpan w:val="2"/>
          </w:tcPr>
          <w:p>
            <w:r>
              <w:rPr>
                <w:b/>
                <w:sz w:val="22"/>
              </w:rPr>
              <w:t xml:space="preserve">Max : </w:t>
              <w:br/>
            </w:r>
            <w:r>
              <w:rPr>
                <w:b w:val="0"/>
                <w:sz w:val="22"/>
              </w:rPr>
              <w:t>80.00</w:t>
            </w:r>
          </w:p>
        </w:tc>
      </w:tr>
      <w:tr>
        <w:tc>
          <w:tcPr>
            <w:tcW w:type="dxa" w:w="2880"/>
            <w:gridSpan w:val="2"/>
          </w:tcPr>
          <w:p>
            <w:r>
              <w:rPr>
                <w:b/>
                <w:sz w:val="22"/>
              </w:rPr>
              <w:t xml:space="preserve">25th Percentile : </w:t>
              <w:br/>
            </w:r>
            <w:r>
              <w:rPr>
                <w:b w:val="0"/>
                <w:sz w:val="22"/>
              </w:rPr>
              <w:t>20.25</w:t>
            </w:r>
          </w:p>
        </w:tc>
        <w:tc>
          <w:tcPr>
            <w:tcW w:type="dxa" w:w="2880"/>
            <w:gridSpan w:val="2"/>
          </w:tcPr>
          <w:p>
            <w:r>
              <w:rPr>
                <w:b/>
                <w:sz w:val="22"/>
              </w:rPr>
              <w:t xml:space="preserve">50th Percentile : </w:t>
              <w:br/>
            </w:r>
            <w:r>
              <w:rPr>
                <w:b w:val="0"/>
                <w:sz w:val="22"/>
              </w:rPr>
              <w:t>28.00</w:t>
            </w:r>
          </w:p>
        </w:tc>
        <w:tc>
          <w:tcPr>
            <w:tcW w:type="dxa" w:w="2880"/>
            <w:gridSpan w:val="2"/>
          </w:tcPr>
          <w:p>
            <w:r>
              <w:rPr>
                <w:b/>
                <w:sz w:val="22"/>
              </w:rPr>
              <w:t xml:space="preserve">75th Percentile : </w:t>
              <w:br/>
            </w:r>
            <w:r>
              <w:rPr>
                <w:b w:val="0"/>
                <w:sz w:val="22"/>
              </w:rPr>
              <w:t>38.00</w:t>
            </w:r>
          </w:p>
        </w:tc>
      </w:tr>
      <w:tr>
        <w:tc>
          <w:tcPr>
            <w:tcW w:type="dxa" w:w="2880"/>
            <w:gridSpan w:val="2"/>
          </w:tcPr>
          <w:p>
            <w:r>
              <w:rPr>
                <w:b/>
                <w:sz w:val="22"/>
              </w:rPr>
              <w:t xml:space="preserve">Column Memory : </w:t>
              <w:br/>
            </w:r>
            <w:r>
              <w:rPr>
                <w:b w:val="0"/>
                <w:sz w:val="22"/>
              </w:rPr>
              <w:t>0.0068 MB</w:t>
            </w:r>
          </w:p>
        </w:tc>
        <w:tc>
          <w:tcPr>
            <w:tcW w:type="dxa" w:w="2880"/>
            <w:gridSpan w:val="2"/>
          </w:tcPr>
          <w:p>
            <w:r>
              <w:rPr>
                <w:b/>
                <w:sz w:val="22"/>
              </w:rPr>
              <w:t xml:space="preserve">As % of Dtype Memory  : </w:t>
              <w:br/>
            </w:r>
            <w:r>
              <w:rPr>
                <w:b w:val="0"/>
                <w:sz w:val="22"/>
              </w:rPr>
              <w:t>50.00%</w:t>
            </w:r>
          </w:p>
        </w:tc>
        <w:tc>
          <w:tcPr>
            <w:tcW w:type="dxa" w:w="2880"/>
            <w:gridSpan w:val="2"/>
          </w:tcPr>
          <w:p>
            <w:r>
              <w:rPr>
                <w:b/>
                <w:sz w:val="22"/>
              </w:rPr>
              <w:t xml:space="preserve">As % of DF Memory : </w:t>
              <w:br/>
            </w:r>
            <w:r>
              <w:rPr>
                <w:b w:val="0"/>
                <w:sz w:val="22"/>
              </w:rPr>
              <w:t>4.17%</w:t>
            </w:r>
          </w:p>
        </w:tc>
      </w:tr>
    </w:tbl>
    <w:p>
      <w:r>
        <w:t xml:space="preserve"> </w:t>
      </w:r>
    </w:p>
    <w:p>
      <w:r>
        <w:t xml:space="preserve"> </w:t>
      </w:r>
    </w:p>
    <w:p>
      <w:r>
        <w:drawing>
          <wp:inline xmlns:a="http://schemas.openxmlformats.org/drawingml/2006/main" xmlns:pic="http://schemas.openxmlformats.org/drawingml/2006/picture">
            <wp:extent cx="5486400" cy="3200400"/>
            <wp:docPr id="10" name="Picture 10"/>
            <wp:cNvGraphicFramePr>
              <a:graphicFrameLocks noChangeAspect="1"/>
            </wp:cNvGraphicFramePr>
            <a:graphic>
              <a:graphicData uri="http://schemas.openxmlformats.org/drawingml/2006/picture">
                <pic:pic>
                  <pic:nvPicPr>
                    <pic:cNvPr id="0" name="fig_Age.png"/>
                    <pic:cNvPicPr/>
                  </pic:nvPicPr>
                  <pic:blipFill>
                    <a:blip r:embed="rId18"/>
                    <a:stretch>
                      <a:fillRect/>
                    </a:stretch>
                  </pic:blipFill>
                  <pic:spPr>
                    <a:xfrm>
                      <a:off x="0" y="0"/>
                      <a:ext cx="5486400" cy="3200400"/>
                    </a:xfrm>
                    <a:prstGeom prst="rect"/>
                  </pic:spPr>
                </pic:pic>
              </a:graphicData>
            </a:graphic>
          </wp:inline>
        </w:drawing>
      </w:r>
    </w:p>
    <w:p>
      <w:r>
        <w:br w:type="page"/>
      </w:r>
    </w:p>
    <w:tbl>
      <w:tblPr>
        <w:tblStyle w:val="MediumShading1-Accent3"/>
        <w:tblW w:type="auto" w:w="0"/>
        <w:tblLook w:firstColumn="1" w:firstRow="1" w:lastColumn="0" w:lastRow="0" w:noHBand="0" w:noVBand="1" w:val="04A0"/>
      </w:tblPr>
      <w:tblGrid>
        <w:gridCol w:w="1440"/>
        <w:gridCol w:w="1440"/>
        <w:gridCol w:w="1440"/>
        <w:gridCol w:w="1440"/>
        <w:gridCol w:w="1440"/>
        <w:gridCol w:w="1440"/>
      </w:tblGrid>
      <w:tr>
        <w:tc>
          <w:tcPr>
            <w:tcW w:type="dxa" w:w="8640"/>
            <w:gridSpan w:val="6"/>
          </w:tcPr>
          <w:p>
            <w:r>
              <w:rPr>
                <w:b/>
                <w:sz w:val="30"/>
              </w:rPr>
              <w:t>Siblings_Spouses_Aboard</w:t>
            </w:r>
          </w:p>
        </w:tc>
      </w:tr>
      <w:tr>
        <w:tc>
          <w:tcPr>
            <w:tcW w:type="dxa" w:w="2880"/>
            <w:gridSpan w:val="2"/>
          </w:tcPr>
          <w:p>
            <w:r>
              <w:rPr>
                <w:b/>
                <w:sz w:val="22"/>
              </w:rPr>
              <w:t>TBD Column :</w:t>
              <w:br/>
            </w:r>
            <w:r>
              <w:rPr>
                <w:b w:val="0"/>
                <w:sz w:val="24"/>
              </w:rPr>
              <w:t>no value</w:t>
            </w:r>
          </w:p>
        </w:tc>
        <w:tc>
          <w:tcPr>
            <w:tcW w:type="dxa" w:w="2880"/>
            <w:gridSpan w:val="2"/>
          </w:tcPr>
          <w:p>
            <w:r>
              <w:rPr>
                <w:b/>
                <w:sz w:val="22"/>
              </w:rPr>
              <w:t xml:space="preserve">Data Type : </w:t>
              <w:br/>
            </w:r>
            <w:r>
              <w:rPr>
                <w:b w:val="0"/>
                <w:sz w:val="24"/>
              </w:rPr>
              <w:t>int64</w:t>
            </w:r>
          </w:p>
        </w:tc>
        <w:tc>
          <w:tcPr>
            <w:tcW w:type="dxa" w:w="2880"/>
            <w:gridSpan w:val="2"/>
          </w:tcPr>
          <w:p>
            <w:r>
              <w:rPr>
                <w:b/>
                <w:sz w:val="22"/>
              </w:rPr>
              <w:t xml:space="preserve">Values Count : </w:t>
              <w:br/>
            </w:r>
            <w:r>
              <w:rPr>
                <w:b w:val="0"/>
                <w:sz w:val="22"/>
              </w:rPr>
              <w:t>887</w:t>
            </w:r>
          </w:p>
        </w:tc>
      </w:tr>
      <w:tr>
        <w:tc>
          <w:tcPr>
            <w:tcW w:type="dxa" w:w="2880"/>
            <w:gridSpan w:val="2"/>
          </w:tcPr>
          <w:p>
            <w:r>
              <w:rPr>
                <w:b/>
                <w:sz w:val="22"/>
              </w:rPr>
              <w:t xml:space="preserve">Unique Values Count : </w:t>
              <w:br/>
            </w:r>
            <w:r>
              <w:rPr>
                <w:b w:val="0"/>
                <w:sz w:val="22"/>
              </w:rPr>
              <w:t>7   (0.79%)</w:t>
            </w:r>
          </w:p>
        </w:tc>
        <w:tc>
          <w:tcPr>
            <w:tcW w:type="dxa" w:w="2880"/>
            <w:gridSpan w:val="2"/>
          </w:tcPr>
          <w:p>
            <w:r>
              <w:rPr>
                <w:b/>
                <w:sz w:val="22"/>
              </w:rPr>
              <w:t xml:space="preserve">Non-Null Values Count : </w:t>
              <w:br/>
            </w:r>
            <w:r>
              <w:rPr>
                <w:b w:val="0"/>
                <w:sz w:val="22"/>
              </w:rPr>
              <w:t>887    (100.00%)</w:t>
            </w:r>
          </w:p>
        </w:tc>
        <w:tc>
          <w:tcPr>
            <w:tcW w:type="dxa" w:w="2880"/>
            <w:gridSpan w:val="2"/>
          </w:tcPr>
          <w:p>
            <w:r>
              <w:rPr>
                <w:b/>
                <w:sz w:val="22"/>
              </w:rPr>
              <w:t xml:space="preserve">Null Values Count : </w:t>
              <w:br/>
            </w:r>
            <w:r>
              <w:rPr>
                <w:b w:val="0"/>
                <w:sz w:val="22"/>
              </w:rPr>
              <w:t>0    (0.00%)</w:t>
            </w:r>
          </w:p>
        </w:tc>
      </w:tr>
      <w:tr>
        <w:tc>
          <w:tcPr>
            <w:tcW w:type="dxa" w:w="2880"/>
            <w:gridSpan w:val="2"/>
          </w:tcPr>
          <w:p>
            <w:r>
              <w:rPr>
                <w:b/>
                <w:sz w:val="22"/>
              </w:rPr>
              <w:t xml:space="preserve">Min : </w:t>
              <w:br/>
            </w:r>
            <w:r>
              <w:rPr>
                <w:b w:val="0"/>
                <w:sz w:val="22"/>
              </w:rPr>
              <w:t>0.00</w:t>
            </w:r>
          </w:p>
        </w:tc>
        <w:tc>
          <w:tcPr>
            <w:tcW w:type="dxa" w:w="2880"/>
            <w:gridSpan w:val="2"/>
          </w:tcPr>
          <w:p>
            <w:r>
              <w:rPr>
                <w:b/>
                <w:sz w:val="22"/>
              </w:rPr>
              <w:t xml:space="preserve">Mean :  </w:t>
              <w:br/>
            </w:r>
            <w:r>
              <w:rPr>
                <w:b w:val="0"/>
                <w:sz w:val="22"/>
              </w:rPr>
              <w:t>0.53</w:t>
            </w:r>
          </w:p>
        </w:tc>
        <w:tc>
          <w:tcPr>
            <w:tcW w:type="dxa" w:w="2880"/>
            <w:gridSpan w:val="2"/>
          </w:tcPr>
          <w:p>
            <w:r>
              <w:rPr>
                <w:b/>
                <w:sz w:val="22"/>
              </w:rPr>
              <w:t xml:space="preserve">Max : </w:t>
              <w:br/>
            </w:r>
            <w:r>
              <w:rPr>
                <w:b w:val="0"/>
                <w:sz w:val="22"/>
              </w:rPr>
              <w:t>8.00</w:t>
            </w:r>
          </w:p>
        </w:tc>
      </w:tr>
      <w:tr>
        <w:tc>
          <w:tcPr>
            <w:tcW w:type="dxa" w:w="2880"/>
            <w:gridSpan w:val="2"/>
          </w:tcPr>
          <w:p>
            <w:r>
              <w:rPr>
                <w:b/>
                <w:sz w:val="22"/>
              </w:rPr>
              <w:t xml:space="preserve">25th Percentile : </w:t>
              <w:br/>
            </w:r>
            <w:r>
              <w:rPr>
                <w:b w:val="0"/>
                <w:sz w:val="22"/>
              </w:rPr>
              <w:t>0.00</w:t>
            </w:r>
          </w:p>
        </w:tc>
        <w:tc>
          <w:tcPr>
            <w:tcW w:type="dxa" w:w="2880"/>
            <w:gridSpan w:val="2"/>
          </w:tcPr>
          <w:p>
            <w:r>
              <w:rPr>
                <w:b/>
                <w:sz w:val="22"/>
              </w:rPr>
              <w:t xml:space="preserve">50th Percentile : </w:t>
              <w:br/>
            </w:r>
            <w:r>
              <w:rPr>
                <w:b w:val="0"/>
                <w:sz w:val="22"/>
              </w:rPr>
              <w:t>0.00</w:t>
            </w:r>
          </w:p>
        </w:tc>
        <w:tc>
          <w:tcPr>
            <w:tcW w:type="dxa" w:w="2880"/>
            <w:gridSpan w:val="2"/>
          </w:tcPr>
          <w:p>
            <w:r>
              <w:rPr>
                <w:b/>
                <w:sz w:val="22"/>
              </w:rPr>
              <w:t xml:space="preserve">75th Percentile : </w:t>
              <w:br/>
            </w:r>
            <w:r>
              <w:rPr>
                <w:b w:val="0"/>
                <w:sz w:val="22"/>
              </w:rPr>
              <w:t>1.00</w:t>
            </w:r>
          </w:p>
        </w:tc>
      </w:tr>
      <w:tr>
        <w:tc>
          <w:tcPr>
            <w:tcW w:type="dxa" w:w="2880"/>
            <w:gridSpan w:val="2"/>
          </w:tcPr>
          <w:p>
            <w:r>
              <w:rPr>
                <w:b/>
                <w:sz w:val="22"/>
              </w:rPr>
              <w:t xml:space="preserve">Column Memory : </w:t>
              <w:br/>
            </w:r>
            <w:r>
              <w:rPr>
                <w:b w:val="0"/>
                <w:sz w:val="22"/>
              </w:rPr>
              <w:t>0.0068 MB</w:t>
            </w:r>
          </w:p>
        </w:tc>
        <w:tc>
          <w:tcPr>
            <w:tcW w:type="dxa" w:w="2880"/>
            <w:gridSpan w:val="2"/>
          </w:tcPr>
          <w:p>
            <w:r>
              <w:rPr>
                <w:b/>
                <w:sz w:val="22"/>
              </w:rPr>
              <w:t xml:space="preserve">As % of Dtype Memory  : </w:t>
              <w:br/>
            </w:r>
            <w:r>
              <w:rPr>
                <w:b w:val="0"/>
                <w:sz w:val="22"/>
              </w:rPr>
              <w:t>25.00%</w:t>
            </w:r>
          </w:p>
        </w:tc>
        <w:tc>
          <w:tcPr>
            <w:tcW w:type="dxa" w:w="2880"/>
            <w:gridSpan w:val="2"/>
          </w:tcPr>
          <w:p>
            <w:r>
              <w:rPr>
                <w:b/>
                <w:sz w:val="22"/>
              </w:rPr>
              <w:t xml:space="preserve">As % of DF Memory : </w:t>
              <w:br/>
            </w:r>
            <w:r>
              <w:rPr>
                <w:b w:val="0"/>
                <w:sz w:val="22"/>
              </w:rPr>
              <w:t>4.17%</w:t>
            </w:r>
          </w:p>
        </w:tc>
      </w:tr>
    </w:tbl>
    <w:p>
      <w:r>
        <w:t xml:space="preserve"> </w:t>
      </w:r>
    </w:p>
    <w:p>
      <w:r>
        <w:t xml:space="preserve"> </w:t>
      </w:r>
    </w:p>
    <w:p>
      <w:r>
        <w:drawing>
          <wp:inline xmlns:a="http://schemas.openxmlformats.org/drawingml/2006/main" xmlns:pic="http://schemas.openxmlformats.org/drawingml/2006/picture">
            <wp:extent cx="5486400" cy="3200400"/>
            <wp:docPr id="11" name="Picture 11"/>
            <wp:cNvGraphicFramePr>
              <a:graphicFrameLocks noChangeAspect="1"/>
            </wp:cNvGraphicFramePr>
            <a:graphic>
              <a:graphicData uri="http://schemas.openxmlformats.org/drawingml/2006/picture">
                <pic:pic>
                  <pic:nvPicPr>
                    <pic:cNvPr id="0" name="fig_Siblings_Spouses_Aboard.png"/>
                    <pic:cNvPicPr/>
                  </pic:nvPicPr>
                  <pic:blipFill>
                    <a:blip r:embed="rId19"/>
                    <a:stretch>
                      <a:fillRect/>
                    </a:stretch>
                  </pic:blipFill>
                  <pic:spPr>
                    <a:xfrm>
                      <a:off x="0" y="0"/>
                      <a:ext cx="5486400" cy="3200400"/>
                    </a:xfrm>
                    <a:prstGeom prst="rect"/>
                  </pic:spPr>
                </pic:pic>
              </a:graphicData>
            </a:graphic>
          </wp:inline>
        </w:drawing>
      </w:r>
    </w:p>
    <w:p>
      <w:r>
        <w:br w:type="page"/>
      </w:r>
    </w:p>
    <w:tbl>
      <w:tblPr>
        <w:tblStyle w:val="MediumShading1-Accent3"/>
        <w:tblW w:type="auto" w:w="0"/>
        <w:tblLook w:firstColumn="1" w:firstRow="1" w:lastColumn="0" w:lastRow="0" w:noHBand="0" w:noVBand="1" w:val="04A0"/>
      </w:tblPr>
      <w:tblGrid>
        <w:gridCol w:w="1440"/>
        <w:gridCol w:w="1440"/>
        <w:gridCol w:w="1440"/>
        <w:gridCol w:w="1440"/>
        <w:gridCol w:w="1440"/>
        <w:gridCol w:w="1440"/>
      </w:tblGrid>
      <w:tr>
        <w:tc>
          <w:tcPr>
            <w:tcW w:type="dxa" w:w="8640"/>
            <w:gridSpan w:val="6"/>
          </w:tcPr>
          <w:p>
            <w:r>
              <w:rPr>
                <w:b/>
                <w:sz w:val="30"/>
              </w:rPr>
              <w:t>Parents_Children Aboard</w:t>
            </w:r>
          </w:p>
        </w:tc>
      </w:tr>
      <w:tr>
        <w:tc>
          <w:tcPr>
            <w:tcW w:type="dxa" w:w="2880"/>
            <w:gridSpan w:val="2"/>
          </w:tcPr>
          <w:p>
            <w:r>
              <w:rPr>
                <w:b/>
                <w:sz w:val="22"/>
              </w:rPr>
              <w:t>TBD Column :</w:t>
              <w:br/>
            </w:r>
            <w:r>
              <w:rPr>
                <w:b w:val="0"/>
                <w:sz w:val="24"/>
              </w:rPr>
              <w:t>no value</w:t>
            </w:r>
          </w:p>
        </w:tc>
        <w:tc>
          <w:tcPr>
            <w:tcW w:type="dxa" w:w="2880"/>
            <w:gridSpan w:val="2"/>
          </w:tcPr>
          <w:p>
            <w:r>
              <w:rPr>
                <w:b/>
                <w:sz w:val="22"/>
              </w:rPr>
              <w:t xml:space="preserve">Data Type : </w:t>
              <w:br/>
            </w:r>
            <w:r>
              <w:rPr>
                <w:b w:val="0"/>
                <w:sz w:val="24"/>
              </w:rPr>
              <w:t>int64</w:t>
            </w:r>
          </w:p>
        </w:tc>
        <w:tc>
          <w:tcPr>
            <w:tcW w:type="dxa" w:w="2880"/>
            <w:gridSpan w:val="2"/>
          </w:tcPr>
          <w:p>
            <w:r>
              <w:rPr>
                <w:b/>
                <w:sz w:val="22"/>
              </w:rPr>
              <w:t xml:space="preserve">Values Count : </w:t>
              <w:br/>
            </w:r>
            <w:r>
              <w:rPr>
                <w:b w:val="0"/>
                <w:sz w:val="22"/>
              </w:rPr>
              <w:t>887</w:t>
            </w:r>
          </w:p>
        </w:tc>
      </w:tr>
      <w:tr>
        <w:tc>
          <w:tcPr>
            <w:tcW w:type="dxa" w:w="2880"/>
            <w:gridSpan w:val="2"/>
          </w:tcPr>
          <w:p>
            <w:r>
              <w:rPr>
                <w:b/>
                <w:sz w:val="22"/>
              </w:rPr>
              <w:t xml:space="preserve">Unique Values Count : </w:t>
              <w:br/>
            </w:r>
            <w:r>
              <w:rPr>
                <w:b w:val="0"/>
                <w:sz w:val="22"/>
              </w:rPr>
              <w:t>7   (0.79%)</w:t>
            </w:r>
          </w:p>
        </w:tc>
        <w:tc>
          <w:tcPr>
            <w:tcW w:type="dxa" w:w="2880"/>
            <w:gridSpan w:val="2"/>
          </w:tcPr>
          <w:p>
            <w:r>
              <w:rPr>
                <w:b/>
                <w:sz w:val="22"/>
              </w:rPr>
              <w:t xml:space="preserve">Non-Null Values Count : </w:t>
              <w:br/>
            </w:r>
            <w:r>
              <w:rPr>
                <w:b w:val="0"/>
                <w:sz w:val="22"/>
              </w:rPr>
              <w:t>887    (100.00%)</w:t>
            </w:r>
          </w:p>
        </w:tc>
        <w:tc>
          <w:tcPr>
            <w:tcW w:type="dxa" w:w="2880"/>
            <w:gridSpan w:val="2"/>
          </w:tcPr>
          <w:p>
            <w:r>
              <w:rPr>
                <w:b/>
                <w:sz w:val="22"/>
              </w:rPr>
              <w:t xml:space="preserve">Null Values Count : </w:t>
              <w:br/>
            </w:r>
            <w:r>
              <w:rPr>
                <w:b w:val="0"/>
                <w:sz w:val="22"/>
              </w:rPr>
              <w:t>0    (0.00%)</w:t>
            </w:r>
          </w:p>
        </w:tc>
      </w:tr>
      <w:tr>
        <w:tc>
          <w:tcPr>
            <w:tcW w:type="dxa" w:w="2880"/>
            <w:gridSpan w:val="2"/>
          </w:tcPr>
          <w:p>
            <w:r>
              <w:rPr>
                <w:b/>
                <w:sz w:val="22"/>
              </w:rPr>
              <w:t xml:space="preserve">Min : </w:t>
              <w:br/>
            </w:r>
            <w:r>
              <w:rPr>
                <w:b w:val="0"/>
                <w:sz w:val="22"/>
              </w:rPr>
              <w:t>0.00</w:t>
            </w:r>
          </w:p>
        </w:tc>
        <w:tc>
          <w:tcPr>
            <w:tcW w:type="dxa" w:w="2880"/>
            <w:gridSpan w:val="2"/>
          </w:tcPr>
          <w:p>
            <w:r>
              <w:rPr>
                <w:b/>
                <w:sz w:val="22"/>
              </w:rPr>
              <w:t xml:space="preserve">Mean :  </w:t>
              <w:br/>
            </w:r>
            <w:r>
              <w:rPr>
                <w:b w:val="0"/>
                <w:sz w:val="22"/>
              </w:rPr>
              <w:t>0.38</w:t>
            </w:r>
          </w:p>
        </w:tc>
        <w:tc>
          <w:tcPr>
            <w:tcW w:type="dxa" w:w="2880"/>
            <w:gridSpan w:val="2"/>
          </w:tcPr>
          <w:p>
            <w:r>
              <w:rPr>
                <w:b/>
                <w:sz w:val="22"/>
              </w:rPr>
              <w:t xml:space="preserve">Max : </w:t>
              <w:br/>
            </w:r>
            <w:r>
              <w:rPr>
                <w:b w:val="0"/>
                <w:sz w:val="22"/>
              </w:rPr>
              <w:t>6.00</w:t>
            </w:r>
          </w:p>
        </w:tc>
      </w:tr>
      <w:tr>
        <w:tc>
          <w:tcPr>
            <w:tcW w:type="dxa" w:w="2880"/>
            <w:gridSpan w:val="2"/>
          </w:tcPr>
          <w:p>
            <w:r>
              <w:rPr>
                <w:b/>
                <w:sz w:val="22"/>
              </w:rPr>
              <w:t xml:space="preserve">25th Percentile : </w:t>
              <w:br/>
            </w:r>
            <w:r>
              <w:rPr>
                <w:b w:val="0"/>
                <w:sz w:val="22"/>
              </w:rPr>
              <w:t>0.00</w:t>
            </w:r>
          </w:p>
        </w:tc>
        <w:tc>
          <w:tcPr>
            <w:tcW w:type="dxa" w:w="2880"/>
            <w:gridSpan w:val="2"/>
          </w:tcPr>
          <w:p>
            <w:r>
              <w:rPr>
                <w:b/>
                <w:sz w:val="22"/>
              </w:rPr>
              <w:t xml:space="preserve">50th Percentile : </w:t>
              <w:br/>
            </w:r>
            <w:r>
              <w:rPr>
                <w:b w:val="0"/>
                <w:sz w:val="22"/>
              </w:rPr>
              <w:t>0.00</w:t>
            </w:r>
          </w:p>
        </w:tc>
        <w:tc>
          <w:tcPr>
            <w:tcW w:type="dxa" w:w="2880"/>
            <w:gridSpan w:val="2"/>
          </w:tcPr>
          <w:p>
            <w:r>
              <w:rPr>
                <w:b/>
                <w:sz w:val="22"/>
              </w:rPr>
              <w:t xml:space="preserve">75th Percentile : </w:t>
              <w:br/>
            </w:r>
            <w:r>
              <w:rPr>
                <w:b w:val="0"/>
                <w:sz w:val="22"/>
              </w:rPr>
              <w:t>0.00</w:t>
            </w:r>
          </w:p>
        </w:tc>
      </w:tr>
      <w:tr>
        <w:tc>
          <w:tcPr>
            <w:tcW w:type="dxa" w:w="2880"/>
            <w:gridSpan w:val="2"/>
          </w:tcPr>
          <w:p>
            <w:r>
              <w:rPr>
                <w:b/>
                <w:sz w:val="22"/>
              </w:rPr>
              <w:t xml:space="preserve">Column Memory : </w:t>
              <w:br/>
            </w:r>
            <w:r>
              <w:rPr>
                <w:b w:val="0"/>
                <w:sz w:val="22"/>
              </w:rPr>
              <w:t>0.0068 MB</w:t>
            </w:r>
          </w:p>
        </w:tc>
        <w:tc>
          <w:tcPr>
            <w:tcW w:type="dxa" w:w="2880"/>
            <w:gridSpan w:val="2"/>
          </w:tcPr>
          <w:p>
            <w:r>
              <w:rPr>
                <w:b/>
                <w:sz w:val="22"/>
              </w:rPr>
              <w:t xml:space="preserve">As % of Dtype Memory  : </w:t>
              <w:br/>
            </w:r>
            <w:r>
              <w:rPr>
                <w:b w:val="0"/>
                <w:sz w:val="22"/>
              </w:rPr>
              <w:t>25.00%</w:t>
            </w:r>
          </w:p>
        </w:tc>
        <w:tc>
          <w:tcPr>
            <w:tcW w:type="dxa" w:w="2880"/>
            <w:gridSpan w:val="2"/>
          </w:tcPr>
          <w:p>
            <w:r>
              <w:rPr>
                <w:b/>
                <w:sz w:val="22"/>
              </w:rPr>
              <w:t xml:space="preserve">As % of DF Memory : </w:t>
              <w:br/>
            </w:r>
            <w:r>
              <w:rPr>
                <w:b w:val="0"/>
                <w:sz w:val="22"/>
              </w:rPr>
              <w:t>4.17%</w:t>
            </w:r>
          </w:p>
        </w:tc>
      </w:tr>
    </w:tbl>
    <w:p>
      <w:r>
        <w:t xml:space="preserve"> </w:t>
      </w:r>
    </w:p>
    <w:p>
      <w:r>
        <w:t xml:space="preserve"> </w:t>
      </w:r>
    </w:p>
    <w:p>
      <w:r>
        <w:drawing>
          <wp:inline xmlns:a="http://schemas.openxmlformats.org/drawingml/2006/main" xmlns:pic="http://schemas.openxmlformats.org/drawingml/2006/picture">
            <wp:extent cx="5486400" cy="3200400"/>
            <wp:docPr id="12" name="Picture 12"/>
            <wp:cNvGraphicFramePr>
              <a:graphicFrameLocks noChangeAspect="1"/>
            </wp:cNvGraphicFramePr>
            <a:graphic>
              <a:graphicData uri="http://schemas.openxmlformats.org/drawingml/2006/picture">
                <pic:pic>
                  <pic:nvPicPr>
                    <pic:cNvPr id="0" name="fig_Parents_Children Aboard.png"/>
                    <pic:cNvPicPr/>
                  </pic:nvPicPr>
                  <pic:blipFill>
                    <a:blip r:embed="rId20"/>
                    <a:stretch>
                      <a:fillRect/>
                    </a:stretch>
                  </pic:blipFill>
                  <pic:spPr>
                    <a:xfrm>
                      <a:off x="0" y="0"/>
                      <a:ext cx="5486400" cy="3200400"/>
                    </a:xfrm>
                    <a:prstGeom prst="rect"/>
                  </pic:spPr>
                </pic:pic>
              </a:graphicData>
            </a:graphic>
          </wp:inline>
        </w:drawing>
      </w:r>
    </w:p>
    <w:p>
      <w:r>
        <w:br w:type="page"/>
      </w:r>
    </w:p>
    <w:tbl>
      <w:tblPr>
        <w:tblStyle w:val="MediumShading1-Accent3"/>
        <w:tblW w:type="auto" w:w="0"/>
        <w:tblLook w:firstColumn="1" w:firstRow="1" w:lastColumn="0" w:lastRow="0" w:noHBand="0" w:noVBand="1" w:val="04A0"/>
      </w:tblPr>
      <w:tblGrid>
        <w:gridCol w:w="1440"/>
        <w:gridCol w:w="1440"/>
        <w:gridCol w:w="1440"/>
        <w:gridCol w:w="1440"/>
        <w:gridCol w:w="1440"/>
        <w:gridCol w:w="1440"/>
      </w:tblGrid>
      <w:tr>
        <w:tc>
          <w:tcPr>
            <w:tcW w:type="dxa" w:w="8640"/>
            <w:gridSpan w:val="6"/>
          </w:tcPr>
          <w:p>
            <w:r>
              <w:rPr>
                <w:b/>
                <w:sz w:val="30"/>
              </w:rPr>
              <w:t>Fare</w:t>
            </w:r>
          </w:p>
        </w:tc>
      </w:tr>
      <w:tr>
        <w:tc>
          <w:tcPr>
            <w:tcW w:type="dxa" w:w="2880"/>
            <w:gridSpan w:val="2"/>
          </w:tcPr>
          <w:p>
            <w:r>
              <w:rPr>
                <w:b/>
                <w:sz w:val="22"/>
              </w:rPr>
              <w:t>TBD Column :</w:t>
              <w:br/>
            </w:r>
            <w:r>
              <w:rPr>
                <w:b w:val="0"/>
                <w:sz w:val="24"/>
              </w:rPr>
              <w:t>no value</w:t>
            </w:r>
          </w:p>
        </w:tc>
        <w:tc>
          <w:tcPr>
            <w:tcW w:type="dxa" w:w="2880"/>
            <w:gridSpan w:val="2"/>
          </w:tcPr>
          <w:p>
            <w:r>
              <w:rPr>
                <w:b/>
                <w:sz w:val="22"/>
              </w:rPr>
              <w:t xml:space="preserve">Data Type : </w:t>
              <w:br/>
            </w:r>
            <w:r>
              <w:rPr>
                <w:b w:val="0"/>
                <w:sz w:val="24"/>
              </w:rPr>
              <w:t>float64</w:t>
            </w:r>
          </w:p>
        </w:tc>
        <w:tc>
          <w:tcPr>
            <w:tcW w:type="dxa" w:w="2880"/>
            <w:gridSpan w:val="2"/>
          </w:tcPr>
          <w:p>
            <w:r>
              <w:rPr>
                <w:b/>
                <w:sz w:val="22"/>
              </w:rPr>
              <w:t xml:space="preserve">Values Count : </w:t>
              <w:br/>
            </w:r>
            <w:r>
              <w:rPr>
                <w:b w:val="0"/>
                <w:sz w:val="22"/>
              </w:rPr>
              <w:t>887</w:t>
            </w:r>
          </w:p>
        </w:tc>
      </w:tr>
      <w:tr>
        <w:tc>
          <w:tcPr>
            <w:tcW w:type="dxa" w:w="2880"/>
            <w:gridSpan w:val="2"/>
          </w:tcPr>
          <w:p>
            <w:r>
              <w:rPr>
                <w:b/>
                <w:sz w:val="22"/>
              </w:rPr>
              <w:t xml:space="preserve">Unique Values Count : </w:t>
              <w:br/>
            </w:r>
            <w:r>
              <w:rPr>
                <w:b w:val="0"/>
                <w:sz w:val="22"/>
              </w:rPr>
              <w:t>248   (27.96%)</w:t>
            </w:r>
          </w:p>
        </w:tc>
        <w:tc>
          <w:tcPr>
            <w:tcW w:type="dxa" w:w="2880"/>
            <w:gridSpan w:val="2"/>
          </w:tcPr>
          <w:p>
            <w:r>
              <w:rPr>
                <w:b/>
                <w:sz w:val="22"/>
              </w:rPr>
              <w:t xml:space="preserve">Non-Null Values Count : </w:t>
              <w:br/>
            </w:r>
            <w:r>
              <w:rPr>
                <w:b w:val="0"/>
                <w:sz w:val="22"/>
              </w:rPr>
              <w:t>887    (100.00%)</w:t>
            </w:r>
          </w:p>
        </w:tc>
        <w:tc>
          <w:tcPr>
            <w:tcW w:type="dxa" w:w="2880"/>
            <w:gridSpan w:val="2"/>
          </w:tcPr>
          <w:p>
            <w:r>
              <w:rPr>
                <w:b/>
                <w:sz w:val="22"/>
              </w:rPr>
              <w:t xml:space="preserve">Null Values Count : </w:t>
              <w:br/>
            </w:r>
            <w:r>
              <w:rPr>
                <w:b w:val="0"/>
                <w:sz w:val="22"/>
              </w:rPr>
              <w:t>0    (0.00%)</w:t>
            </w:r>
          </w:p>
        </w:tc>
      </w:tr>
      <w:tr>
        <w:tc>
          <w:tcPr>
            <w:tcW w:type="dxa" w:w="2880"/>
            <w:gridSpan w:val="2"/>
          </w:tcPr>
          <w:p>
            <w:r>
              <w:rPr>
                <w:b/>
                <w:sz w:val="22"/>
              </w:rPr>
              <w:t xml:space="preserve">Min : </w:t>
              <w:br/>
            </w:r>
            <w:r>
              <w:rPr>
                <w:b w:val="0"/>
                <w:sz w:val="22"/>
              </w:rPr>
              <w:t>0.00</w:t>
            </w:r>
          </w:p>
        </w:tc>
        <w:tc>
          <w:tcPr>
            <w:tcW w:type="dxa" w:w="2880"/>
            <w:gridSpan w:val="2"/>
          </w:tcPr>
          <w:p>
            <w:r>
              <w:rPr>
                <w:b/>
                <w:sz w:val="22"/>
              </w:rPr>
              <w:t xml:space="preserve">Mean :  </w:t>
              <w:br/>
            </w:r>
            <w:r>
              <w:rPr>
                <w:b w:val="0"/>
                <w:sz w:val="22"/>
              </w:rPr>
              <w:t>32.31</w:t>
            </w:r>
          </w:p>
        </w:tc>
        <w:tc>
          <w:tcPr>
            <w:tcW w:type="dxa" w:w="2880"/>
            <w:gridSpan w:val="2"/>
          </w:tcPr>
          <w:p>
            <w:r>
              <w:rPr>
                <w:b/>
                <w:sz w:val="22"/>
              </w:rPr>
              <w:t xml:space="preserve">Max : </w:t>
              <w:br/>
            </w:r>
            <w:r>
              <w:rPr>
                <w:b w:val="0"/>
                <w:sz w:val="22"/>
              </w:rPr>
              <w:t>512.33</w:t>
            </w:r>
          </w:p>
        </w:tc>
      </w:tr>
      <w:tr>
        <w:tc>
          <w:tcPr>
            <w:tcW w:type="dxa" w:w="2880"/>
            <w:gridSpan w:val="2"/>
          </w:tcPr>
          <w:p>
            <w:r>
              <w:rPr>
                <w:b/>
                <w:sz w:val="22"/>
              </w:rPr>
              <w:t xml:space="preserve">25th Percentile : </w:t>
              <w:br/>
            </w:r>
            <w:r>
              <w:rPr>
                <w:b w:val="0"/>
                <w:sz w:val="22"/>
              </w:rPr>
              <w:t>7.92</w:t>
            </w:r>
          </w:p>
        </w:tc>
        <w:tc>
          <w:tcPr>
            <w:tcW w:type="dxa" w:w="2880"/>
            <w:gridSpan w:val="2"/>
          </w:tcPr>
          <w:p>
            <w:r>
              <w:rPr>
                <w:b/>
                <w:sz w:val="22"/>
              </w:rPr>
              <w:t xml:space="preserve">50th Percentile : </w:t>
              <w:br/>
            </w:r>
            <w:r>
              <w:rPr>
                <w:b w:val="0"/>
                <w:sz w:val="22"/>
              </w:rPr>
              <w:t>14.45</w:t>
            </w:r>
          </w:p>
        </w:tc>
        <w:tc>
          <w:tcPr>
            <w:tcW w:type="dxa" w:w="2880"/>
            <w:gridSpan w:val="2"/>
          </w:tcPr>
          <w:p>
            <w:r>
              <w:rPr>
                <w:b/>
                <w:sz w:val="22"/>
              </w:rPr>
              <w:t xml:space="preserve">75th Percentile : </w:t>
              <w:br/>
            </w:r>
            <w:r>
              <w:rPr>
                <w:b w:val="0"/>
                <w:sz w:val="22"/>
              </w:rPr>
              <w:t>31.14</w:t>
            </w:r>
          </w:p>
        </w:tc>
      </w:tr>
      <w:tr>
        <w:tc>
          <w:tcPr>
            <w:tcW w:type="dxa" w:w="2880"/>
            <w:gridSpan w:val="2"/>
          </w:tcPr>
          <w:p>
            <w:r>
              <w:rPr>
                <w:b/>
                <w:sz w:val="22"/>
              </w:rPr>
              <w:t xml:space="preserve">Column Memory : </w:t>
              <w:br/>
            </w:r>
            <w:r>
              <w:rPr>
                <w:b w:val="0"/>
                <w:sz w:val="22"/>
              </w:rPr>
              <w:t>0.0068 MB</w:t>
            </w:r>
          </w:p>
        </w:tc>
        <w:tc>
          <w:tcPr>
            <w:tcW w:type="dxa" w:w="2880"/>
            <w:gridSpan w:val="2"/>
          </w:tcPr>
          <w:p>
            <w:r>
              <w:rPr>
                <w:b/>
                <w:sz w:val="22"/>
              </w:rPr>
              <w:t xml:space="preserve">As % of Dtype Memory  : </w:t>
              <w:br/>
            </w:r>
            <w:r>
              <w:rPr>
                <w:b w:val="0"/>
                <w:sz w:val="22"/>
              </w:rPr>
              <w:t>50.00%</w:t>
            </w:r>
          </w:p>
        </w:tc>
        <w:tc>
          <w:tcPr>
            <w:tcW w:type="dxa" w:w="2880"/>
            <w:gridSpan w:val="2"/>
          </w:tcPr>
          <w:p>
            <w:r>
              <w:rPr>
                <w:b/>
                <w:sz w:val="22"/>
              </w:rPr>
              <w:t xml:space="preserve">As % of DF Memory : </w:t>
              <w:br/>
            </w:r>
            <w:r>
              <w:rPr>
                <w:b w:val="0"/>
                <w:sz w:val="22"/>
              </w:rPr>
              <w:t>4.17%</w:t>
            </w:r>
          </w:p>
        </w:tc>
      </w:tr>
    </w:tbl>
    <w:p>
      <w:r>
        <w:t xml:space="preserve"> </w:t>
      </w:r>
    </w:p>
    <w:p>
      <w:r>
        <w:t xml:space="preserve"> </w:t>
      </w:r>
    </w:p>
    <w:p>
      <w:r>
        <w:drawing>
          <wp:inline xmlns:a="http://schemas.openxmlformats.org/drawingml/2006/main" xmlns:pic="http://schemas.openxmlformats.org/drawingml/2006/picture">
            <wp:extent cx="5486400" cy="3200400"/>
            <wp:docPr id="13" name="Picture 13"/>
            <wp:cNvGraphicFramePr>
              <a:graphicFrameLocks noChangeAspect="1"/>
            </wp:cNvGraphicFramePr>
            <a:graphic>
              <a:graphicData uri="http://schemas.openxmlformats.org/drawingml/2006/picture">
                <pic:pic>
                  <pic:nvPicPr>
                    <pic:cNvPr id="0" name="fig_Fare.png"/>
                    <pic:cNvPicPr/>
                  </pic:nvPicPr>
                  <pic:blipFill>
                    <a:blip r:embed="rId21"/>
                    <a:stretch>
                      <a:fillRect/>
                    </a:stretch>
                  </pic:blipFill>
                  <pic:spPr>
                    <a:xfrm>
                      <a:off x="0" y="0"/>
                      <a:ext cx="5486400" cy="3200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